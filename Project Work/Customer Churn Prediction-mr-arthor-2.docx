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820744" w:rsidP="00820744" w:rsidRDefault="7804EF1F" w14:paraId="2D3A81AE" w14:textId="7142B2F0">
      <w:pPr>
        <w:jc w:val="center"/>
        <w:rPr>
          <w:sz w:val="32"/>
          <w:szCs w:val="32"/>
        </w:rPr>
      </w:pPr>
      <w:r w:rsidRPr="00820744">
        <w:rPr>
          <w:sz w:val="32"/>
          <w:szCs w:val="32"/>
        </w:rPr>
        <w:t>Customer Churn Prediction Using Machine Learning Algorithm</w:t>
      </w:r>
    </w:p>
    <w:p w:rsidRPr="00820744" w:rsidR="00E93150" w:rsidP="4FAEE7D2" w:rsidRDefault="00820744" w14:paraId="67B03FDF" w14:textId="77777777" w14:noSpellErr="1">
      <w:pPr>
        <w:pStyle w:val="ListParagraph"/>
        <w:numPr>
          <w:ilvl w:val="0"/>
          <w:numId w:val="20"/>
        </w:numPr>
        <w:rPr>
          <w:b w:val="1"/>
          <w:bCs w:val="1"/>
          <w:sz w:val="24"/>
          <w:szCs w:val="24"/>
        </w:rPr>
      </w:pPr>
      <w:r w:rsidRPr="4FAEE7D2" w:rsidR="4FAEE7D2">
        <w:rPr>
          <w:b w:val="1"/>
          <w:bCs w:val="1"/>
          <w:sz w:val="24"/>
          <w:szCs w:val="24"/>
        </w:rPr>
        <w:t>Introduction</w:t>
      </w:r>
    </w:p>
    <w:p w:rsidR="00E93150" w:rsidP="00820744" w:rsidRDefault="7804EF1F" w14:paraId="6F8F3423" w14:textId="45A4A59F">
      <w:pPr>
        <w:pStyle w:val="ListParagraph"/>
        <w:numPr>
          <w:ilvl w:val="2"/>
          <w:numId w:val="25"/>
        </w:numPr>
      </w:pPr>
      <w:r>
        <w:t>The rise of subscription-based models in consumer-oriented companies has made customer retention a key factor for sustainable growth. predictive modeling offers companies the ability to foresee potential churn and take preventive measures, ensuring customer loyalty and reduced attrition.</w:t>
      </w:r>
    </w:p>
    <w:p w:rsidR="00E93150" w:rsidP="4FAEE7D2" w:rsidRDefault="00820744" w14:paraId="63D012A8" w14:textId="77777777" w14:noSpellErr="1">
      <w:pPr>
        <w:pStyle w:val="ListParagraph"/>
        <w:numPr>
          <w:ilvl w:val="0"/>
          <w:numId w:val="20"/>
        </w:numPr>
        <w:rPr>
          <w:b w:val="1"/>
          <w:bCs w:val="1"/>
          <w:sz w:val="24"/>
          <w:szCs w:val="24"/>
        </w:rPr>
      </w:pPr>
      <w:r w:rsidRPr="4FAEE7D2" w:rsidR="4FAEE7D2">
        <w:rPr>
          <w:b w:val="1"/>
          <w:bCs w:val="1"/>
          <w:sz w:val="24"/>
          <w:szCs w:val="24"/>
        </w:rPr>
        <w:t>Problem Statement</w:t>
      </w:r>
    </w:p>
    <w:p w:rsidR="00E93150" w:rsidP="00820744" w:rsidRDefault="7804EF1F" w14:paraId="40689F42" w14:textId="0CFFF809">
      <w:pPr>
        <w:pStyle w:val="ListParagraph"/>
        <w:numPr>
          <w:ilvl w:val="2"/>
          <w:numId w:val="24"/>
        </w:numPr>
      </w:pPr>
      <w:r>
        <w:t>Customer churn is one of the most significant challenges faced by companies. Losing customers not only reduces revenue but also increases the cost of acquiring new customers. Traditional methods of identifying churn are reactive and inefficient, leading to late interventions.</w:t>
      </w:r>
    </w:p>
    <w:p w:rsidRPr="00820744" w:rsidR="7804EF1F" w:rsidP="4FAEE7D2" w:rsidRDefault="7804EF1F" w14:paraId="517F9508" w14:textId="76CC3872" w14:noSpellErr="1">
      <w:pPr>
        <w:pStyle w:val="ListParagraph"/>
        <w:numPr>
          <w:ilvl w:val="0"/>
          <w:numId w:val="20"/>
        </w:numPr>
        <w:rPr>
          <w:b w:val="1"/>
          <w:bCs w:val="1"/>
          <w:sz w:val="24"/>
          <w:szCs w:val="24"/>
        </w:rPr>
      </w:pPr>
      <w:r w:rsidRPr="4FAEE7D2" w:rsidR="4FAEE7D2">
        <w:rPr>
          <w:b w:val="1"/>
          <w:bCs w:val="1"/>
          <w:sz w:val="24"/>
          <w:szCs w:val="24"/>
        </w:rPr>
        <w:t xml:space="preserve">Dataset And </w:t>
      </w:r>
      <w:r w:rsidRPr="4FAEE7D2" w:rsidR="4FAEE7D2">
        <w:rPr>
          <w:b w:val="1"/>
          <w:bCs w:val="1"/>
          <w:sz w:val="24"/>
          <w:szCs w:val="24"/>
        </w:rPr>
        <w:t xml:space="preserve">Its </w:t>
      </w:r>
      <w:r w:rsidRPr="4FAEE7D2" w:rsidR="4FAEE7D2">
        <w:rPr>
          <w:b w:val="1"/>
          <w:bCs w:val="1"/>
          <w:sz w:val="24"/>
          <w:szCs w:val="24"/>
        </w:rPr>
        <w:t>Attributes</w:t>
      </w:r>
    </w:p>
    <w:p w:rsidR="7804EF1F" w:rsidP="00820744" w:rsidRDefault="7804EF1F" w14:paraId="6061BFF2" w14:textId="474CCC32">
      <w:pPr>
        <w:pStyle w:val="ListParagraph"/>
        <w:numPr>
          <w:ilvl w:val="0"/>
          <w:numId w:val="17"/>
        </w:numPr>
      </w:pPr>
      <w:r>
        <w:t xml:space="preserve">Dataset: - European Credit Card User dataset from </w:t>
      </w:r>
      <w:proofErr w:type="spellStart"/>
      <w:r>
        <w:t>Microset</w:t>
      </w:r>
      <w:proofErr w:type="spellEnd"/>
      <w:r>
        <w:t xml:space="preserve"> Azure Sample Dataset also available on Kaggle.</w:t>
      </w:r>
    </w:p>
    <w:p w:rsidR="7804EF1F" w:rsidP="00820744" w:rsidRDefault="7804EF1F" w14:paraId="57A52A65" w14:textId="55DD0C3C">
      <w:pPr>
        <w:pStyle w:val="ListParagraph"/>
        <w:numPr>
          <w:ilvl w:val="0"/>
          <w:numId w:val="17"/>
        </w:numPr>
      </w:pPr>
      <w:r>
        <w:t xml:space="preserve">Attributes: - </w:t>
      </w:r>
      <w:r w:rsidR="00820744">
        <w:t xml:space="preserve">Surname, </w:t>
      </w:r>
      <w:proofErr w:type="spellStart"/>
      <w:r w:rsidR="00820744">
        <w:t>CreditScore</w:t>
      </w:r>
      <w:proofErr w:type="spellEnd"/>
      <w:r>
        <w:t xml:space="preserve">, Geography, Gender, Age, Tenure, Balance, </w:t>
      </w:r>
      <w:proofErr w:type="spellStart"/>
      <w:r>
        <w:t>NumOfProducts</w:t>
      </w:r>
      <w:proofErr w:type="spellEnd"/>
      <w:r>
        <w:t xml:space="preserve">, </w:t>
      </w:r>
      <w:proofErr w:type="spellStart"/>
      <w:r>
        <w:t>HasCrCard</w:t>
      </w:r>
      <w:proofErr w:type="spellEnd"/>
      <w:r>
        <w:t xml:space="preserve">, </w:t>
      </w:r>
      <w:proofErr w:type="spellStart"/>
      <w:r>
        <w:t>IsActiveMember</w:t>
      </w:r>
      <w:proofErr w:type="spellEnd"/>
      <w:r>
        <w:t xml:space="preserve">, </w:t>
      </w:r>
      <w:proofErr w:type="spellStart"/>
      <w:r>
        <w:t>EstimatedSalary</w:t>
      </w:r>
      <w:proofErr w:type="spellEnd"/>
      <w:r>
        <w:t>, Exited</w:t>
      </w:r>
    </w:p>
    <w:p w:rsidR="00820744" w:rsidP="00820744" w:rsidRDefault="00820744" w14:paraId="7609ECE9" w14:textId="77777777">
      <w:pPr>
        <w:pStyle w:val="ListParagraph"/>
      </w:pPr>
    </w:p>
    <w:p w:rsidR="7804EF1F" w:rsidP="4FAEE7D2" w:rsidRDefault="7804EF1F" w14:paraId="3A42E418" w14:textId="3749D6AD" w14:noSpellErr="1">
      <w:pPr>
        <w:pStyle w:val="ListParagraph"/>
        <w:numPr>
          <w:ilvl w:val="0"/>
          <w:numId w:val="20"/>
        </w:numPr>
        <w:rPr>
          <w:b w:val="1"/>
          <w:bCs w:val="1"/>
          <w:sz w:val="24"/>
          <w:szCs w:val="24"/>
        </w:rPr>
      </w:pPr>
      <w:r w:rsidRPr="4FAEE7D2" w:rsidR="4FAEE7D2">
        <w:rPr>
          <w:b w:val="1"/>
          <w:bCs w:val="1"/>
          <w:sz w:val="24"/>
          <w:szCs w:val="24"/>
        </w:rPr>
        <w:t xml:space="preserve">Machine Learning Models: - </w:t>
      </w:r>
    </w:p>
    <w:p w:rsidR="7804EF1F" w:rsidP="00820744" w:rsidRDefault="7804EF1F" w14:paraId="0E250581" w14:textId="475E8870">
      <w:pPr>
        <w:pStyle w:val="ListParagraph"/>
        <w:numPr>
          <w:ilvl w:val="2"/>
          <w:numId w:val="22"/>
        </w:numPr>
      </w:pPr>
      <w:r>
        <w:t xml:space="preserve">Random Forest, Gradient Boosting (e.g., </w:t>
      </w:r>
      <w:proofErr w:type="spellStart"/>
      <w:r>
        <w:t>XGBoost</w:t>
      </w:r>
      <w:proofErr w:type="spellEnd"/>
      <w:r>
        <w:t xml:space="preserve">, </w:t>
      </w:r>
      <w:proofErr w:type="spellStart"/>
      <w:r>
        <w:t>LightGBM</w:t>
      </w:r>
      <w:proofErr w:type="spellEnd"/>
      <w:r>
        <w:t>), Neural Networks.</w:t>
      </w:r>
    </w:p>
    <w:p w:rsidRPr="00820744" w:rsidR="7804EF1F" w:rsidP="4FAEE7D2" w:rsidRDefault="7804EF1F" w14:paraId="7CE2223C" w14:textId="1D7E5C9D" w14:noSpellErr="1">
      <w:pPr>
        <w:pStyle w:val="ListParagraph"/>
        <w:numPr>
          <w:ilvl w:val="0"/>
          <w:numId w:val="20"/>
        </w:numPr>
        <w:rPr>
          <w:b w:val="1"/>
          <w:bCs w:val="1"/>
          <w:sz w:val="24"/>
          <w:szCs w:val="24"/>
        </w:rPr>
      </w:pPr>
      <w:r w:rsidRPr="4FAEE7D2" w:rsidR="4FAEE7D2">
        <w:rPr>
          <w:b w:val="1"/>
          <w:bCs w:val="1"/>
          <w:sz w:val="24"/>
          <w:szCs w:val="24"/>
        </w:rPr>
        <w:t>Exploratory Data Analysis (EDA): -</w:t>
      </w:r>
    </w:p>
    <w:p w:rsidR="7804EF1F" w:rsidP="00820744" w:rsidRDefault="7804EF1F" w14:paraId="732C91C6" w14:textId="63E10A39">
      <w:pPr>
        <w:pStyle w:val="ListParagraph"/>
        <w:numPr>
          <w:ilvl w:val="2"/>
          <w:numId w:val="18"/>
        </w:numPr>
      </w:pPr>
      <w:r>
        <w:t>Handle missing data with imputation techniques (e.g., mean, median for numerical data, mode for categorical).</w:t>
      </w:r>
    </w:p>
    <w:p w:rsidR="7804EF1F" w:rsidP="00820744" w:rsidRDefault="7804EF1F" w14:paraId="7B916C94" w14:textId="35479B9C">
      <w:pPr>
        <w:pStyle w:val="ListParagraph"/>
        <w:numPr>
          <w:ilvl w:val="2"/>
          <w:numId w:val="18"/>
        </w:numPr>
      </w:pPr>
      <w:r>
        <w:t xml:space="preserve">Normalize numerical features (e.g., </w:t>
      </w:r>
      <w:proofErr w:type="spellStart"/>
      <w:r>
        <w:t>MinMaxScaler</w:t>
      </w:r>
      <w:proofErr w:type="spellEnd"/>
      <w:r>
        <w:t xml:space="preserve"> or </w:t>
      </w:r>
      <w:proofErr w:type="spellStart"/>
      <w:r>
        <w:t>StandardScaler</w:t>
      </w:r>
      <w:proofErr w:type="spellEnd"/>
      <w:r>
        <w:t>).</w:t>
      </w:r>
    </w:p>
    <w:p w:rsidR="7804EF1F" w:rsidP="00820744" w:rsidRDefault="7804EF1F" w14:paraId="11BCF458" w14:textId="54EF2C8B">
      <w:pPr>
        <w:pStyle w:val="ListParagraph"/>
        <w:numPr>
          <w:ilvl w:val="2"/>
          <w:numId w:val="18"/>
        </w:numPr>
      </w:pPr>
      <w:r>
        <w:t>Encode categorical variables using one-hot encoding or label encoding.</w:t>
      </w:r>
    </w:p>
    <w:p w:rsidR="00820744" w:rsidP="00820744" w:rsidRDefault="7804EF1F" w14:paraId="1ECFD54C" w14:textId="2A3AE2E5">
      <w:pPr>
        <w:pStyle w:val="ListParagraph"/>
        <w:numPr>
          <w:ilvl w:val="2"/>
          <w:numId w:val="18"/>
        </w:numPr>
      </w:pPr>
      <w:r>
        <w:t>Balance the dataset using techniques like SMOTE (Synthetic Minority Oversampling Technique).</w:t>
      </w:r>
    </w:p>
    <w:p w:rsidR="7804EF1F" w:rsidP="00820744" w:rsidRDefault="7804EF1F" w14:paraId="3AFA33EA" w14:textId="6314FF07">
      <w:pPr>
        <w:pStyle w:val="ListParagraph"/>
        <w:numPr>
          <w:ilvl w:val="2"/>
          <w:numId w:val="18"/>
        </w:numPr>
      </w:pPr>
      <w:r>
        <w:t>Split data into training, validation, and test sets (e.g., 70-15-15 split).</w:t>
      </w:r>
    </w:p>
    <w:p w:rsidR="00820744" w:rsidP="00820744" w:rsidRDefault="00820744" w14:paraId="233832F0" w14:textId="77777777">
      <w:pPr>
        <w:rPr>
          <w:b/>
          <w:bCs/>
        </w:rPr>
      </w:pPr>
    </w:p>
    <w:p w:rsidRPr="00820744" w:rsidR="7804EF1F" w:rsidP="4FAEE7D2" w:rsidRDefault="7804EF1F" w14:paraId="634F1716" w14:textId="610D6875" w14:noSpellErr="1">
      <w:pPr>
        <w:pStyle w:val="ListParagraph"/>
        <w:numPr>
          <w:ilvl w:val="0"/>
          <w:numId w:val="21"/>
        </w:numPr>
        <w:rPr>
          <w:b w:val="1"/>
          <w:bCs w:val="1"/>
          <w:sz w:val="24"/>
          <w:szCs w:val="24"/>
        </w:rPr>
      </w:pPr>
      <w:r w:rsidRPr="4FAEE7D2" w:rsidR="4FAEE7D2">
        <w:rPr>
          <w:b w:val="1"/>
          <w:bCs w:val="1"/>
          <w:sz w:val="24"/>
          <w:szCs w:val="24"/>
        </w:rPr>
        <w:t>QAM (Quality Assurance Modality)</w:t>
      </w:r>
    </w:p>
    <w:p w:rsidR="7804EF1F" w:rsidP="00820744" w:rsidRDefault="7804EF1F" w14:paraId="5017A2BB" w14:textId="05B473D4">
      <w:pPr>
        <w:pStyle w:val="ListParagraph"/>
        <w:numPr>
          <w:ilvl w:val="2"/>
          <w:numId w:val="21"/>
        </w:numPr>
      </w:pPr>
      <w:r>
        <w:t xml:space="preserve">Precision, Recall, F1-Score: To balance false positives and false negatives. AUC-ROC Curve: To assess the models discriminative ability. Log Loss: For probability-based evaluation. Validation: Use cross-validation techniques to ensure robustness. </w:t>
      </w:r>
    </w:p>
    <w:p w:rsidR="7804EF1F" w:rsidP="00820744" w:rsidRDefault="7804EF1F" w14:paraId="05B778D8" w14:textId="2F80CD1C"/>
    <w:p w:rsidR="00820744" w:rsidRDefault="00820744" w14:paraId="43B19C3C" w14:textId="77777777">
      <w:pPr>
        <w:rPr>
          <w:b/>
          <w:bCs/>
        </w:rPr>
      </w:pPr>
      <w:r>
        <w:rPr>
          <w:b/>
          <w:bCs/>
        </w:rPr>
        <w:br w:type="page"/>
      </w:r>
    </w:p>
    <w:p w:rsidRPr="00820744" w:rsidR="7804EF1F" w:rsidP="4FAEE7D2" w:rsidRDefault="7804EF1F" w14:paraId="4B74AF04" w14:textId="37B3BCCC" w14:noSpellErr="1">
      <w:pPr>
        <w:pStyle w:val="ListParagraph"/>
        <w:numPr>
          <w:ilvl w:val="0"/>
          <w:numId w:val="21"/>
        </w:numPr>
        <w:rPr>
          <w:b w:val="1"/>
          <w:bCs w:val="1"/>
          <w:sz w:val="24"/>
          <w:szCs w:val="24"/>
        </w:rPr>
      </w:pPr>
      <w:r w:rsidRPr="4FAEE7D2" w:rsidR="4FAEE7D2">
        <w:rPr>
          <w:b w:val="1"/>
          <w:bCs w:val="1"/>
          <w:sz w:val="24"/>
          <w:szCs w:val="24"/>
        </w:rPr>
        <w:t>System Requirements</w:t>
      </w:r>
    </w:p>
    <w:p w:rsidR="7804EF1F" w:rsidP="00820744" w:rsidRDefault="7804EF1F" w14:paraId="789CCE38" w14:textId="0E490EB9">
      <w:pPr>
        <w:pStyle w:val="ListParagraph"/>
        <w:numPr>
          <w:ilvl w:val="1"/>
          <w:numId w:val="21"/>
        </w:numPr>
      </w:pPr>
      <w:r w:rsidRPr="00820744">
        <w:rPr>
          <w:b/>
          <w:bCs/>
        </w:rPr>
        <w:t>Hardware</w:t>
      </w:r>
      <w:r>
        <w:t>: -</w:t>
      </w:r>
    </w:p>
    <w:p w:rsidR="7804EF1F" w:rsidP="00820744" w:rsidRDefault="7804EF1F" w14:paraId="689B24E6" w14:textId="19EAF7A2">
      <w:pPr>
        <w:pStyle w:val="ListParagraph"/>
        <w:numPr>
          <w:ilvl w:val="2"/>
          <w:numId w:val="21"/>
        </w:numPr>
      </w:pPr>
      <w:r>
        <w:t>Processor: - Intel i5 8</w:t>
      </w:r>
      <w:r w:rsidRPr="00820744">
        <w:rPr>
          <w:vertAlign w:val="superscript"/>
        </w:rPr>
        <w:t>Th</w:t>
      </w:r>
      <w:r>
        <w:t xml:space="preserve"> Generation or AMD Ryzen 5</w:t>
      </w:r>
    </w:p>
    <w:p w:rsidR="7804EF1F" w:rsidP="00820744" w:rsidRDefault="7804EF1F" w14:paraId="1EEEE2E9" w14:textId="0455876B">
      <w:pPr>
        <w:pStyle w:val="ListParagraph"/>
        <w:numPr>
          <w:ilvl w:val="2"/>
          <w:numId w:val="21"/>
        </w:numPr>
      </w:pPr>
      <w:r>
        <w:t>Main Memory: - 8GB DDR4 Ram</w:t>
      </w:r>
    </w:p>
    <w:p w:rsidR="7804EF1F" w:rsidP="00820744" w:rsidRDefault="7804EF1F" w14:paraId="2E292D49" w14:textId="2708775F">
      <w:pPr>
        <w:pStyle w:val="ListParagraph"/>
        <w:numPr>
          <w:ilvl w:val="2"/>
          <w:numId w:val="21"/>
        </w:numPr>
      </w:pPr>
      <w:r>
        <w:t>Secondary Memory: - 100GigaBytes Solid State Drive</w:t>
      </w:r>
    </w:p>
    <w:p w:rsidR="7804EF1F" w:rsidP="00820744" w:rsidRDefault="7804EF1F" w14:paraId="0C3C4ABE" w14:textId="05D1830B">
      <w:pPr>
        <w:pStyle w:val="ListParagraph"/>
        <w:numPr>
          <w:ilvl w:val="2"/>
          <w:numId w:val="21"/>
        </w:numPr>
      </w:pPr>
      <w:r>
        <w:t xml:space="preserve">Graphical Processing Unit: - </w:t>
      </w:r>
      <w:bookmarkStart w:name="_Int_4mUPOvXi" w:id="0"/>
      <w:r>
        <w:t>WhiskeyLake</w:t>
      </w:r>
      <w:bookmarkEnd w:id="0"/>
      <w:r>
        <w:t xml:space="preserve">-U GT2 [UHD Graphics 620] </w:t>
      </w:r>
    </w:p>
    <w:p w:rsidR="7804EF1F" w:rsidP="00820744" w:rsidRDefault="7804EF1F" w14:paraId="6571EE43" w14:textId="3D7CADC4">
      <w:pPr>
        <w:pStyle w:val="ListParagraph"/>
        <w:numPr>
          <w:ilvl w:val="1"/>
          <w:numId w:val="21"/>
        </w:numPr>
      </w:pPr>
      <w:r w:rsidRPr="00820744">
        <w:rPr>
          <w:b/>
          <w:bCs/>
        </w:rPr>
        <w:t>Software</w:t>
      </w:r>
      <w:r>
        <w:t xml:space="preserve">: - </w:t>
      </w:r>
    </w:p>
    <w:p w:rsidR="7804EF1F" w:rsidP="00820744" w:rsidRDefault="7804EF1F" w14:paraId="1FC93505" w14:textId="5D1019E3">
      <w:pPr>
        <w:pStyle w:val="ListParagraph"/>
        <w:numPr>
          <w:ilvl w:val="2"/>
          <w:numId w:val="21"/>
        </w:numPr>
      </w:pPr>
      <w:r>
        <w:t>Operating System</w:t>
      </w:r>
    </w:p>
    <w:p w:rsidR="7804EF1F" w:rsidP="00820744" w:rsidRDefault="7804EF1F" w14:paraId="4AD70259" w14:textId="0F9E36A6">
      <w:pPr>
        <w:pStyle w:val="ListParagraph"/>
        <w:numPr>
          <w:ilvl w:val="3"/>
          <w:numId w:val="21"/>
        </w:numPr>
      </w:pPr>
      <w:r>
        <w:t xml:space="preserve">Linux </w:t>
      </w:r>
    </w:p>
    <w:p w:rsidR="7804EF1F" w:rsidP="00820744" w:rsidRDefault="7804EF1F" w14:paraId="2BDCAFD7" w14:textId="67A97C0F">
      <w:pPr>
        <w:pStyle w:val="ListParagraph"/>
        <w:numPr>
          <w:ilvl w:val="3"/>
          <w:numId w:val="21"/>
        </w:numPr>
      </w:pPr>
      <w:r>
        <w:t>Windows 11 Home</w:t>
      </w:r>
    </w:p>
    <w:p w:rsidR="7804EF1F" w:rsidP="00820744" w:rsidRDefault="7804EF1F" w14:paraId="1411AFCB" w14:textId="0FF76B81">
      <w:pPr>
        <w:pStyle w:val="ListParagraph"/>
        <w:numPr>
          <w:ilvl w:val="2"/>
          <w:numId w:val="21"/>
        </w:numPr>
      </w:pPr>
      <w:r>
        <w:t>Text Editor</w:t>
      </w:r>
    </w:p>
    <w:p w:rsidR="7804EF1F" w:rsidP="00820744" w:rsidRDefault="7804EF1F" w14:paraId="4275CC06" w14:textId="322AD5E3">
      <w:pPr>
        <w:pStyle w:val="ListParagraph"/>
        <w:numPr>
          <w:ilvl w:val="3"/>
          <w:numId w:val="21"/>
        </w:numPr>
      </w:pPr>
      <w:bookmarkStart w:name="_Int_Zn3pcJKv" w:id="1"/>
      <w:r>
        <w:t>VsCode</w:t>
      </w:r>
      <w:bookmarkEnd w:id="1"/>
    </w:p>
    <w:p w:rsidR="7804EF1F" w:rsidP="00820744" w:rsidRDefault="7804EF1F" w14:paraId="2045F470" w14:textId="6C9723D7">
      <w:pPr>
        <w:pStyle w:val="ListParagraph"/>
        <w:numPr>
          <w:ilvl w:val="3"/>
          <w:numId w:val="21"/>
        </w:numPr>
      </w:pPr>
      <w:r>
        <w:t xml:space="preserve">Anaconda </w:t>
      </w:r>
      <w:bookmarkStart w:name="_Int_YK2qsxjT" w:id="2"/>
      <w:r>
        <w:t>Jupyter</w:t>
      </w:r>
      <w:bookmarkEnd w:id="2"/>
    </w:p>
    <w:p w:rsidR="7804EF1F" w:rsidP="00820744" w:rsidRDefault="7804EF1F" w14:paraId="07F5C6C7" w14:textId="5DF2495D">
      <w:pPr>
        <w:pStyle w:val="ListParagraph"/>
        <w:numPr>
          <w:ilvl w:val="2"/>
          <w:numId w:val="21"/>
        </w:numPr>
      </w:pPr>
      <w:r>
        <w:t>Data Visualization Tools</w:t>
      </w:r>
    </w:p>
    <w:p w:rsidR="7804EF1F" w:rsidP="00820744" w:rsidRDefault="7804EF1F" w14:paraId="2D952F43" w14:textId="780A47EF">
      <w:pPr>
        <w:pStyle w:val="ListParagraph"/>
        <w:numPr>
          <w:ilvl w:val="3"/>
          <w:numId w:val="21"/>
        </w:numPr>
      </w:pPr>
      <w:r>
        <w:t>PowerBi</w:t>
      </w:r>
    </w:p>
    <w:p w:rsidR="7804EF1F" w:rsidP="00820744" w:rsidRDefault="7804EF1F" w14:paraId="5DF62C92" w14:textId="74E1260E">
      <w:pPr>
        <w:pStyle w:val="ListParagraph"/>
        <w:numPr>
          <w:ilvl w:val="3"/>
          <w:numId w:val="21"/>
        </w:numPr>
      </w:pPr>
      <w:r>
        <w:t>Spreadsheet Viewer</w:t>
      </w:r>
    </w:p>
    <w:p w:rsidR="7804EF1F" w:rsidP="00820744" w:rsidRDefault="7804EF1F" w14:paraId="38339606" w14:textId="45424D26">
      <w:pPr>
        <w:pStyle w:val="ListParagraph"/>
        <w:numPr>
          <w:ilvl w:val="2"/>
          <w:numId w:val="21"/>
        </w:numPr>
      </w:pPr>
      <w:r>
        <w:t>Web Browser</w:t>
      </w:r>
    </w:p>
    <w:p w:rsidR="7804EF1F" w:rsidP="00820744" w:rsidRDefault="7804EF1F" w14:paraId="0337F347" w14:textId="6E757A36">
      <w:pPr>
        <w:pStyle w:val="ListParagraph"/>
        <w:numPr>
          <w:ilvl w:val="3"/>
          <w:numId w:val="21"/>
        </w:numPr>
      </w:pPr>
      <w:r>
        <w:t>Google Chrome Or Web Browser</w:t>
      </w:r>
    </w:p>
    <w:p w:rsidR="7804EF1F" w:rsidP="00820744" w:rsidRDefault="7804EF1F" w14:paraId="1D5A406C" w14:textId="6E546DE7"/>
    <w:sectPr w:rsidR="7804EF1F" w:rsidSect="00034616">
      <w:headerReference w:type="even" r:id="rId8"/>
      <w:headerReference w:type="default" r:id="rId9"/>
      <w:footerReference w:type="even" r:id="rId10"/>
      <w:footerReference w:type="default" r:id="rId11"/>
      <w:headerReference w:type="first" r:id="rId12"/>
      <w:footerReference w:type="first" r:id="rId13"/>
      <w:pgSz w:w="12240" w:h="15840" w:orient="portrait"/>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032ACF" w:rsidP="0015091F" w:rsidRDefault="00032ACF" w14:paraId="7A3E0720" w14:textId="77777777">
      <w:pPr>
        <w:spacing w:after="0" w:line="240" w:lineRule="auto"/>
      </w:pPr>
      <w:r>
        <w:separator/>
      </w:r>
    </w:p>
  </w:endnote>
  <w:endnote w:type="continuationSeparator" w:id="0">
    <w:p w:rsidR="00032ACF" w:rsidP="0015091F" w:rsidRDefault="00032ACF" w14:paraId="10DDD4A2" w14:textId="77777777">
      <w:pPr>
        <w:spacing w:after="0" w:line="240" w:lineRule="auto"/>
      </w:pPr>
      <w:r>
        <w:continuationSeparator/>
      </w:r>
    </w:p>
  </w:endnote>
  <w:endnote w:type="continuationNotice" w:id="1">
    <w:p w:rsidR="00582454" w:rsidRDefault="00582454" w14:paraId="1BC44EE2" w14:textId="7777777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pitch w:val="fixed"/>
    <w:sig w:usb0="00000001" w:usb1="08070000" w:usb2="00000010" w:usb3="00000000" w:csb0="0002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modern"/>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5416AE50"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387494A5"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26D4FF27"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032ACF" w:rsidP="0015091F" w:rsidRDefault="00032ACF" w14:paraId="7941B438" w14:textId="77777777">
      <w:pPr>
        <w:spacing w:after="0" w:line="240" w:lineRule="auto"/>
      </w:pPr>
      <w:r>
        <w:separator/>
      </w:r>
    </w:p>
  </w:footnote>
  <w:footnote w:type="continuationSeparator" w:id="0">
    <w:p w:rsidR="00032ACF" w:rsidP="0015091F" w:rsidRDefault="00032ACF" w14:paraId="2061DE3C" w14:textId="77777777">
      <w:pPr>
        <w:spacing w:after="0" w:line="240" w:lineRule="auto"/>
      </w:pPr>
      <w:r>
        <w:continuationSeparator/>
      </w:r>
    </w:p>
  </w:footnote>
  <w:footnote w:type="continuationNotice" w:id="1">
    <w:p w:rsidR="00582454" w:rsidRDefault="00582454" w14:paraId="3E27F7FD" w14:textId="77777777">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620638C9"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Pr="0015091F" w:rsidR="0015091F" w:rsidRDefault="0015091F" w14:paraId="32830632" w14:textId="282339B2">
    <w:pPr>
      <w:pStyle w:val="Header"/>
      <w:rPr>
        <w:lang w:val="en-IN"/>
      </w:rPr>
    </w:pPr>
    <w:r>
      <w:rPr>
        <w:lang w:val="en-IN"/>
      </w:rPr>
      <w:t>Project Synopsis</w:t>
    </w:r>
    <w:r>
      <w:rPr>
        <w:lang w:val="en-IN"/>
      </w:rPr>
      <w:br/>
    </w:r>
    <w:r>
      <w:rPr>
        <w:lang w:val="en-IN"/>
      </w:rPr>
      <w:t xml:space="preserve">Submitted By: - Ayushi Dadhich, </w:t>
    </w:r>
    <w:r w:rsidRPr="00B97149">
      <w:rPr>
        <w:lang w:val="en-IN"/>
      </w:rPr>
      <w:t>Marmik Parashar</w:t>
    </w:r>
    <w:r>
      <w:rPr>
        <w:lang w:val="en-IN"/>
      </w:rPr>
      <w:t>, Shashwat Mishra Vansh Sachdeva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15091F" w:rsidRDefault="0015091F" w14:paraId="599B05EB" w14:textId="77777777">
    <w:pPr>
      <w:pStyle w:val="Header"/>
    </w:pPr>
  </w:p>
</w:hdr>
</file>

<file path=word/intelligence2.xml><?xml version="1.0" encoding="utf-8"?>
<int2:intelligence xmlns:int2="http://schemas.microsoft.com/office/intelligence/2020/intelligence" xmlns:oel="http://schemas.microsoft.com/office/2019/extlst">
  <int2:observations>
    <int2:bookmark int2:bookmarkName="_Int_4mUPOvXi" int2:invalidationBookmarkName="" int2:hashCode="J3rZIo0VDUrHg7" int2:id="9INzmqnQ">
      <int2:state int2:value="Rejected" int2:type="AugLoop_Text_Critique"/>
    </int2:bookmark>
    <int2:bookmark int2:bookmarkName="_Int_Zn3pcJKv" int2:invalidationBookmarkName="" int2:hashCode="UPA1W7ZLWleTx7" int2:id="RXCeFh6R">
      <int2:state int2:value="Rejected" int2:type="AugLoop_Text_Critique"/>
    </int2:bookmark>
    <int2:bookmark int2:bookmarkName="_Int_YK2qsxjT" int2:invalidationBookmarkName="" int2:hashCode="bKAIkO68UVcTVj" int2:id="jMZWub6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hint="default" w:ascii="Symbol" w:hAnsi="Symbol"/>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hint="default" w:ascii="Symbol" w:hAnsi="Symbol"/>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hint="default" w:ascii="Symbol" w:hAnsi="Symbol"/>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hint="default" w:ascii="Symbol" w:hAnsi="Symbol"/>
      </w:rPr>
    </w:lvl>
  </w:abstractNum>
  <w:abstractNum w:abstractNumId="9" w15:restartNumberingAfterBreak="0">
    <w:nsid w:val="0D09FA23"/>
    <w:multiLevelType w:val="hybridMultilevel"/>
    <w:tmpl w:val="15DCEC48"/>
    <w:lvl w:ilvl="0" w:tplc="18909086">
      <w:start w:val="1"/>
      <w:numFmt w:val="decimal"/>
      <w:lvlText w:val="%1."/>
      <w:lvlJc w:val="left"/>
      <w:pPr>
        <w:ind w:left="720" w:hanging="360"/>
      </w:pPr>
    </w:lvl>
    <w:lvl w:ilvl="1" w:tplc="D71A8B92">
      <w:start w:val="1"/>
      <w:numFmt w:val="lowerLetter"/>
      <w:lvlText w:val="%2."/>
      <w:lvlJc w:val="left"/>
      <w:pPr>
        <w:ind w:left="1440" w:hanging="360"/>
      </w:pPr>
    </w:lvl>
    <w:lvl w:ilvl="2" w:tplc="DC5A2718">
      <w:start w:val="1"/>
      <w:numFmt w:val="lowerRoman"/>
      <w:lvlText w:val="%3."/>
      <w:lvlJc w:val="right"/>
      <w:pPr>
        <w:ind w:left="2160" w:hanging="180"/>
      </w:pPr>
    </w:lvl>
    <w:lvl w:ilvl="3" w:tplc="0F102598">
      <w:start w:val="1"/>
      <w:numFmt w:val="decimal"/>
      <w:lvlText w:val="%4."/>
      <w:lvlJc w:val="left"/>
      <w:pPr>
        <w:ind w:left="2880" w:hanging="360"/>
      </w:pPr>
    </w:lvl>
    <w:lvl w:ilvl="4" w:tplc="C456D2B4">
      <w:start w:val="1"/>
      <w:numFmt w:val="lowerLetter"/>
      <w:lvlText w:val="%5."/>
      <w:lvlJc w:val="left"/>
      <w:pPr>
        <w:ind w:left="3600" w:hanging="360"/>
      </w:pPr>
    </w:lvl>
    <w:lvl w:ilvl="5" w:tplc="D20CACCA">
      <w:start w:val="1"/>
      <w:numFmt w:val="lowerRoman"/>
      <w:lvlText w:val="%6."/>
      <w:lvlJc w:val="right"/>
      <w:pPr>
        <w:ind w:left="4320" w:hanging="180"/>
      </w:pPr>
    </w:lvl>
    <w:lvl w:ilvl="6" w:tplc="3402A858">
      <w:start w:val="1"/>
      <w:numFmt w:val="decimal"/>
      <w:lvlText w:val="%7."/>
      <w:lvlJc w:val="left"/>
      <w:pPr>
        <w:ind w:left="5040" w:hanging="360"/>
      </w:pPr>
    </w:lvl>
    <w:lvl w:ilvl="7" w:tplc="C2B413EA">
      <w:start w:val="1"/>
      <w:numFmt w:val="lowerLetter"/>
      <w:lvlText w:val="%8."/>
      <w:lvlJc w:val="left"/>
      <w:pPr>
        <w:ind w:left="5760" w:hanging="360"/>
      </w:pPr>
    </w:lvl>
    <w:lvl w:ilvl="8" w:tplc="555AD4C2">
      <w:start w:val="1"/>
      <w:numFmt w:val="lowerRoman"/>
      <w:lvlText w:val="%9."/>
      <w:lvlJc w:val="right"/>
      <w:pPr>
        <w:ind w:left="6480" w:hanging="180"/>
      </w:pPr>
    </w:lvl>
  </w:abstractNum>
  <w:abstractNum w:abstractNumId="10" w15:restartNumberingAfterBreak="0">
    <w:nsid w:val="30458BD6"/>
    <w:multiLevelType w:val="hybridMultilevel"/>
    <w:tmpl w:val="BA68B03C"/>
    <w:lvl w:ilvl="0" w:tplc="590EF6AE">
      <w:start w:val="1"/>
      <w:numFmt w:val="bullet"/>
      <w:lvlText w:val=""/>
      <w:lvlJc w:val="left"/>
      <w:pPr>
        <w:ind w:left="720" w:hanging="360"/>
      </w:pPr>
      <w:rPr>
        <w:rFonts w:hint="default" w:ascii="Symbol" w:hAnsi="Symbol"/>
      </w:rPr>
    </w:lvl>
    <w:lvl w:ilvl="1" w:tplc="20E8AB1A">
      <w:start w:val="1"/>
      <w:numFmt w:val="bullet"/>
      <w:lvlText w:val="o"/>
      <w:lvlJc w:val="left"/>
      <w:pPr>
        <w:ind w:left="1440" w:hanging="360"/>
      </w:pPr>
      <w:rPr>
        <w:rFonts w:hint="default" w:ascii="Courier New" w:hAnsi="Courier New"/>
      </w:rPr>
    </w:lvl>
    <w:lvl w:ilvl="2" w:tplc="8E9EBA10">
      <w:start w:val="1"/>
      <w:numFmt w:val="bullet"/>
      <w:lvlText w:val=""/>
      <w:lvlJc w:val="left"/>
      <w:pPr>
        <w:ind w:left="2160" w:hanging="360"/>
      </w:pPr>
      <w:rPr>
        <w:rFonts w:hint="default" w:ascii="Wingdings" w:hAnsi="Wingdings"/>
      </w:rPr>
    </w:lvl>
    <w:lvl w:ilvl="3" w:tplc="824AB434">
      <w:start w:val="1"/>
      <w:numFmt w:val="bullet"/>
      <w:lvlText w:val=""/>
      <w:lvlJc w:val="left"/>
      <w:pPr>
        <w:ind w:left="2880" w:hanging="360"/>
      </w:pPr>
      <w:rPr>
        <w:rFonts w:hint="default" w:ascii="Symbol" w:hAnsi="Symbol"/>
      </w:rPr>
    </w:lvl>
    <w:lvl w:ilvl="4" w:tplc="AF7E0142">
      <w:start w:val="1"/>
      <w:numFmt w:val="bullet"/>
      <w:lvlText w:val="o"/>
      <w:lvlJc w:val="left"/>
      <w:pPr>
        <w:ind w:left="3600" w:hanging="360"/>
      </w:pPr>
      <w:rPr>
        <w:rFonts w:hint="default" w:ascii="Courier New" w:hAnsi="Courier New"/>
      </w:rPr>
    </w:lvl>
    <w:lvl w:ilvl="5" w:tplc="99D89CAE">
      <w:start w:val="1"/>
      <w:numFmt w:val="bullet"/>
      <w:lvlText w:val=""/>
      <w:lvlJc w:val="left"/>
      <w:pPr>
        <w:ind w:left="4320" w:hanging="360"/>
      </w:pPr>
      <w:rPr>
        <w:rFonts w:hint="default" w:ascii="Wingdings" w:hAnsi="Wingdings"/>
      </w:rPr>
    </w:lvl>
    <w:lvl w:ilvl="6" w:tplc="3FAAD970">
      <w:start w:val="1"/>
      <w:numFmt w:val="bullet"/>
      <w:lvlText w:val=""/>
      <w:lvlJc w:val="left"/>
      <w:pPr>
        <w:ind w:left="5040" w:hanging="360"/>
      </w:pPr>
      <w:rPr>
        <w:rFonts w:hint="default" w:ascii="Symbol" w:hAnsi="Symbol"/>
      </w:rPr>
    </w:lvl>
    <w:lvl w:ilvl="7" w:tplc="1ECCBA64">
      <w:start w:val="1"/>
      <w:numFmt w:val="bullet"/>
      <w:lvlText w:val="o"/>
      <w:lvlJc w:val="left"/>
      <w:pPr>
        <w:ind w:left="5760" w:hanging="360"/>
      </w:pPr>
      <w:rPr>
        <w:rFonts w:hint="default" w:ascii="Courier New" w:hAnsi="Courier New"/>
      </w:rPr>
    </w:lvl>
    <w:lvl w:ilvl="8" w:tplc="159A0E58">
      <w:start w:val="1"/>
      <w:numFmt w:val="bullet"/>
      <w:lvlText w:val=""/>
      <w:lvlJc w:val="left"/>
      <w:pPr>
        <w:ind w:left="6480" w:hanging="360"/>
      </w:pPr>
      <w:rPr>
        <w:rFonts w:hint="default" w:ascii="Wingdings" w:hAnsi="Wingdings"/>
      </w:rPr>
    </w:lvl>
  </w:abstractNum>
  <w:abstractNum w:abstractNumId="11" w15:restartNumberingAfterBreak="0">
    <w:nsid w:val="3C9F6D85"/>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459D6AE5"/>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7F41990"/>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DBE4080"/>
    <w:multiLevelType w:val="hybridMultilevel"/>
    <w:tmpl w:val="42BA613A"/>
    <w:lvl w:ilvl="0" w:tplc="04090001">
      <w:start w:val="1"/>
      <w:numFmt w:val="bullet"/>
      <w:lvlText w:val=""/>
      <w:lvlJc w:val="left"/>
      <w:pPr>
        <w:ind w:left="1800" w:hanging="360"/>
      </w:pPr>
      <w:rPr>
        <w:rFonts w:hint="default" w:ascii="Symbol" w:hAnsi="Symbol"/>
      </w:rPr>
    </w:lvl>
    <w:lvl w:ilvl="1" w:tplc="04090003" w:tentative="1">
      <w:start w:val="1"/>
      <w:numFmt w:val="bullet"/>
      <w:lvlText w:val="o"/>
      <w:lvlJc w:val="left"/>
      <w:pPr>
        <w:ind w:left="2520" w:hanging="360"/>
      </w:pPr>
      <w:rPr>
        <w:rFonts w:hint="default" w:ascii="Courier New" w:hAnsi="Courier New" w:cs="Courier New"/>
      </w:rPr>
    </w:lvl>
    <w:lvl w:ilvl="2" w:tplc="04090005" w:tentative="1">
      <w:start w:val="1"/>
      <w:numFmt w:val="bullet"/>
      <w:lvlText w:val=""/>
      <w:lvlJc w:val="left"/>
      <w:pPr>
        <w:ind w:left="3240" w:hanging="360"/>
      </w:pPr>
      <w:rPr>
        <w:rFonts w:hint="default" w:ascii="Wingdings" w:hAnsi="Wingdings"/>
      </w:rPr>
    </w:lvl>
    <w:lvl w:ilvl="3" w:tplc="04090001" w:tentative="1">
      <w:start w:val="1"/>
      <w:numFmt w:val="bullet"/>
      <w:lvlText w:val=""/>
      <w:lvlJc w:val="left"/>
      <w:pPr>
        <w:ind w:left="3960" w:hanging="360"/>
      </w:pPr>
      <w:rPr>
        <w:rFonts w:hint="default" w:ascii="Symbol" w:hAnsi="Symbol"/>
      </w:rPr>
    </w:lvl>
    <w:lvl w:ilvl="4" w:tplc="04090003" w:tentative="1">
      <w:start w:val="1"/>
      <w:numFmt w:val="bullet"/>
      <w:lvlText w:val="o"/>
      <w:lvlJc w:val="left"/>
      <w:pPr>
        <w:ind w:left="4680" w:hanging="360"/>
      </w:pPr>
      <w:rPr>
        <w:rFonts w:hint="default" w:ascii="Courier New" w:hAnsi="Courier New" w:cs="Courier New"/>
      </w:rPr>
    </w:lvl>
    <w:lvl w:ilvl="5" w:tplc="04090005" w:tentative="1">
      <w:start w:val="1"/>
      <w:numFmt w:val="bullet"/>
      <w:lvlText w:val=""/>
      <w:lvlJc w:val="left"/>
      <w:pPr>
        <w:ind w:left="5400" w:hanging="360"/>
      </w:pPr>
      <w:rPr>
        <w:rFonts w:hint="default" w:ascii="Wingdings" w:hAnsi="Wingdings"/>
      </w:rPr>
    </w:lvl>
    <w:lvl w:ilvl="6" w:tplc="04090001" w:tentative="1">
      <w:start w:val="1"/>
      <w:numFmt w:val="bullet"/>
      <w:lvlText w:val=""/>
      <w:lvlJc w:val="left"/>
      <w:pPr>
        <w:ind w:left="6120" w:hanging="360"/>
      </w:pPr>
      <w:rPr>
        <w:rFonts w:hint="default" w:ascii="Symbol" w:hAnsi="Symbol"/>
      </w:rPr>
    </w:lvl>
    <w:lvl w:ilvl="7" w:tplc="04090003" w:tentative="1">
      <w:start w:val="1"/>
      <w:numFmt w:val="bullet"/>
      <w:lvlText w:val="o"/>
      <w:lvlJc w:val="left"/>
      <w:pPr>
        <w:ind w:left="6840" w:hanging="360"/>
      </w:pPr>
      <w:rPr>
        <w:rFonts w:hint="default" w:ascii="Courier New" w:hAnsi="Courier New" w:cs="Courier New"/>
      </w:rPr>
    </w:lvl>
    <w:lvl w:ilvl="8" w:tplc="04090005" w:tentative="1">
      <w:start w:val="1"/>
      <w:numFmt w:val="bullet"/>
      <w:lvlText w:val=""/>
      <w:lvlJc w:val="left"/>
      <w:pPr>
        <w:ind w:left="7560" w:hanging="360"/>
      </w:pPr>
      <w:rPr>
        <w:rFonts w:hint="default" w:ascii="Wingdings" w:hAnsi="Wingdings"/>
      </w:rPr>
    </w:lvl>
  </w:abstractNum>
  <w:abstractNum w:abstractNumId="15" w15:restartNumberingAfterBreak="0">
    <w:nsid w:val="4DE171CE"/>
    <w:multiLevelType w:val="hybridMultilevel"/>
    <w:tmpl w:val="87FA1614"/>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6" w15:restartNumberingAfterBreak="0">
    <w:nsid w:val="4EA35D7B"/>
    <w:multiLevelType w:val="hybridMultilevel"/>
    <w:tmpl w:val="51242FD0"/>
    <w:lvl w:ilvl="0" w:tplc="B16C30AC">
      <w:start w:val="1"/>
      <w:numFmt w:val="decimal"/>
      <w:lvlText w:val="%1."/>
      <w:lvlJc w:val="left"/>
      <w:pPr>
        <w:ind w:left="720" w:hanging="360"/>
      </w:pPr>
    </w:lvl>
    <w:lvl w:ilvl="1" w:tplc="7C543D60">
      <w:start w:val="1"/>
      <w:numFmt w:val="lowerLetter"/>
      <w:lvlText w:val="%2."/>
      <w:lvlJc w:val="left"/>
      <w:pPr>
        <w:ind w:left="1440" w:hanging="360"/>
      </w:pPr>
    </w:lvl>
    <w:lvl w:ilvl="2" w:tplc="F8E03330">
      <w:start w:val="1"/>
      <w:numFmt w:val="lowerRoman"/>
      <w:lvlText w:val="%3."/>
      <w:lvlJc w:val="right"/>
      <w:pPr>
        <w:ind w:left="2160" w:hanging="180"/>
      </w:pPr>
    </w:lvl>
    <w:lvl w:ilvl="3" w:tplc="47923DE0">
      <w:start w:val="1"/>
      <w:numFmt w:val="decimal"/>
      <w:lvlText w:val="%4."/>
      <w:lvlJc w:val="left"/>
      <w:pPr>
        <w:ind w:left="2880" w:hanging="360"/>
      </w:pPr>
    </w:lvl>
    <w:lvl w:ilvl="4" w:tplc="1F0216B0">
      <w:start w:val="1"/>
      <w:numFmt w:val="lowerLetter"/>
      <w:lvlText w:val="%5."/>
      <w:lvlJc w:val="left"/>
      <w:pPr>
        <w:ind w:left="3600" w:hanging="360"/>
      </w:pPr>
    </w:lvl>
    <w:lvl w:ilvl="5" w:tplc="E1F404E6">
      <w:start w:val="1"/>
      <w:numFmt w:val="lowerRoman"/>
      <w:lvlText w:val="%6."/>
      <w:lvlJc w:val="right"/>
      <w:pPr>
        <w:ind w:left="4320" w:hanging="180"/>
      </w:pPr>
    </w:lvl>
    <w:lvl w:ilvl="6" w:tplc="3CFA9CEA">
      <w:start w:val="1"/>
      <w:numFmt w:val="decimal"/>
      <w:lvlText w:val="%7."/>
      <w:lvlJc w:val="left"/>
      <w:pPr>
        <w:ind w:left="5040" w:hanging="360"/>
      </w:pPr>
    </w:lvl>
    <w:lvl w:ilvl="7" w:tplc="65FE2418">
      <w:start w:val="1"/>
      <w:numFmt w:val="lowerLetter"/>
      <w:lvlText w:val="%8."/>
      <w:lvlJc w:val="left"/>
      <w:pPr>
        <w:ind w:left="5760" w:hanging="360"/>
      </w:pPr>
    </w:lvl>
    <w:lvl w:ilvl="8" w:tplc="1A1C157C">
      <w:start w:val="1"/>
      <w:numFmt w:val="lowerRoman"/>
      <w:lvlText w:val="%9."/>
      <w:lvlJc w:val="right"/>
      <w:pPr>
        <w:ind w:left="6480" w:hanging="180"/>
      </w:pPr>
    </w:lvl>
  </w:abstractNum>
  <w:abstractNum w:abstractNumId="17" w15:restartNumberingAfterBreak="0">
    <w:nsid w:val="50161689"/>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ED027E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658E4C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6A190B0E"/>
    <w:multiLevelType w:val="hybridMultilevel"/>
    <w:tmpl w:val="827C7752"/>
    <w:lvl w:ilvl="0" w:tplc="04090001">
      <w:start w:val="1"/>
      <w:numFmt w:val="bullet"/>
      <w:lvlText w:val=""/>
      <w:lvlJc w:val="left"/>
      <w:pPr>
        <w:ind w:left="1080" w:hanging="360"/>
      </w:pPr>
      <w:rPr>
        <w:rFonts w:hint="default" w:ascii="Symbol" w:hAnsi="Symbol"/>
      </w:rPr>
    </w:lvl>
    <w:lvl w:ilvl="1" w:tplc="04090003" w:tentative="1">
      <w:start w:val="1"/>
      <w:numFmt w:val="bullet"/>
      <w:lvlText w:val="o"/>
      <w:lvlJc w:val="left"/>
      <w:pPr>
        <w:ind w:left="1800" w:hanging="360"/>
      </w:pPr>
      <w:rPr>
        <w:rFonts w:hint="default" w:ascii="Courier New" w:hAnsi="Courier New" w:cs="Courier New"/>
      </w:rPr>
    </w:lvl>
    <w:lvl w:ilvl="2" w:tplc="04090005" w:tentative="1">
      <w:start w:val="1"/>
      <w:numFmt w:val="bullet"/>
      <w:lvlText w:val=""/>
      <w:lvlJc w:val="left"/>
      <w:pPr>
        <w:ind w:left="2520" w:hanging="360"/>
      </w:pPr>
      <w:rPr>
        <w:rFonts w:hint="default" w:ascii="Wingdings" w:hAnsi="Wingdings"/>
      </w:rPr>
    </w:lvl>
    <w:lvl w:ilvl="3" w:tplc="04090001" w:tentative="1">
      <w:start w:val="1"/>
      <w:numFmt w:val="bullet"/>
      <w:lvlText w:val=""/>
      <w:lvlJc w:val="left"/>
      <w:pPr>
        <w:ind w:left="3240" w:hanging="360"/>
      </w:pPr>
      <w:rPr>
        <w:rFonts w:hint="default" w:ascii="Symbol" w:hAnsi="Symbol"/>
      </w:rPr>
    </w:lvl>
    <w:lvl w:ilvl="4" w:tplc="04090003" w:tentative="1">
      <w:start w:val="1"/>
      <w:numFmt w:val="bullet"/>
      <w:lvlText w:val="o"/>
      <w:lvlJc w:val="left"/>
      <w:pPr>
        <w:ind w:left="3960" w:hanging="360"/>
      </w:pPr>
      <w:rPr>
        <w:rFonts w:hint="default" w:ascii="Courier New" w:hAnsi="Courier New" w:cs="Courier New"/>
      </w:rPr>
    </w:lvl>
    <w:lvl w:ilvl="5" w:tplc="04090005" w:tentative="1">
      <w:start w:val="1"/>
      <w:numFmt w:val="bullet"/>
      <w:lvlText w:val=""/>
      <w:lvlJc w:val="left"/>
      <w:pPr>
        <w:ind w:left="4680" w:hanging="360"/>
      </w:pPr>
      <w:rPr>
        <w:rFonts w:hint="default" w:ascii="Wingdings" w:hAnsi="Wingdings"/>
      </w:rPr>
    </w:lvl>
    <w:lvl w:ilvl="6" w:tplc="04090001" w:tentative="1">
      <w:start w:val="1"/>
      <w:numFmt w:val="bullet"/>
      <w:lvlText w:val=""/>
      <w:lvlJc w:val="left"/>
      <w:pPr>
        <w:ind w:left="5400" w:hanging="360"/>
      </w:pPr>
      <w:rPr>
        <w:rFonts w:hint="default" w:ascii="Symbol" w:hAnsi="Symbol"/>
      </w:rPr>
    </w:lvl>
    <w:lvl w:ilvl="7" w:tplc="04090003" w:tentative="1">
      <w:start w:val="1"/>
      <w:numFmt w:val="bullet"/>
      <w:lvlText w:val="o"/>
      <w:lvlJc w:val="left"/>
      <w:pPr>
        <w:ind w:left="6120" w:hanging="360"/>
      </w:pPr>
      <w:rPr>
        <w:rFonts w:hint="default" w:ascii="Courier New" w:hAnsi="Courier New" w:cs="Courier New"/>
      </w:rPr>
    </w:lvl>
    <w:lvl w:ilvl="8" w:tplc="04090005" w:tentative="1">
      <w:start w:val="1"/>
      <w:numFmt w:val="bullet"/>
      <w:lvlText w:val=""/>
      <w:lvlJc w:val="left"/>
      <w:pPr>
        <w:ind w:left="6840" w:hanging="360"/>
      </w:pPr>
      <w:rPr>
        <w:rFonts w:hint="default" w:ascii="Wingdings" w:hAnsi="Wingdings"/>
      </w:rPr>
    </w:lvl>
  </w:abstractNum>
  <w:abstractNum w:abstractNumId="21" w15:restartNumberingAfterBreak="0">
    <w:nsid w:val="6D3BBC94"/>
    <w:multiLevelType w:val="hybridMultilevel"/>
    <w:tmpl w:val="CB9EF8CE"/>
    <w:lvl w:ilvl="0" w:tplc="8BA0E20C">
      <w:start w:val="1"/>
      <w:numFmt w:val="bullet"/>
      <w:lvlText w:val=""/>
      <w:lvlJc w:val="left"/>
      <w:pPr>
        <w:ind w:left="720" w:hanging="360"/>
      </w:pPr>
      <w:rPr>
        <w:rFonts w:hint="default" w:ascii="Symbol" w:hAnsi="Symbol"/>
      </w:rPr>
    </w:lvl>
    <w:lvl w:ilvl="1" w:tplc="7EC24C1C">
      <w:start w:val="1"/>
      <w:numFmt w:val="bullet"/>
      <w:lvlText w:val="o"/>
      <w:lvlJc w:val="left"/>
      <w:pPr>
        <w:ind w:left="1440" w:hanging="360"/>
      </w:pPr>
      <w:rPr>
        <w:rFonts w:hint="default" w:ascii="Courier New" w:hAnsi="Courier New"/>
      </w:rPr>
    </w:lvl>
    <w:lvl w:ilvl="2" w:tplc="218422A2">
      <w:start w:val="1"/>
      <w:numFmt w:val="bullet"/>
      <w:lvlText w:val=""/>
      <w:lvlJc w:val="left"/>
      <w:pPr>
        <w:ind w:left="2160" w:hanging="360"/>
      </w:pPr>
      <w:rPr>
        <w:rFonts w:hint="default" w:ascii="Wingdings" w:hAnsi="Wingdings"/>
      </w:rPr>
    </w:lvl>
    <w:lvl w:ilvl="3" w:tplc="F93E519E">
      <w:start w:val="1"/>
      <w:numFmt w:val="bullet"/>
      <w:lvlText w:val=""/>
      <w:lvlJc w:val="left"/>
      <w:pPr>
        <w:ind w:left="2880" w:hanging="360"/>
      </w:pPr>
      <w:rPr>
        <w:rFonts w:hint="default" w:ascii="Symbol" w:hAnsi="Symbol"/>
      </w:rPr>
    </w:lvl>
    <w:lvl w:ilvl="4" w:tplc="9F202496">
      <w:start w:val="1"/>
      <w:numFmt w:val="bullet"/>
      <w:lvlText w:val="o"/>
      <w:lvlJc w:val="left"/>
      <w:pPr>
        <w:ind w:left="3600" w:hanging="360"/>
      </w:pPr>
      <w:rPr>
        <w:rFonts w:hint="default" w:ascii="Courier New" w:hAnsi="Courier New"/>
      </w:rPr>
    </w:lvl>
    <w:lvl w:ilvl="5" w:tplc="EDFA5368">
      <w:start w:val="1"/>
      <w:numFmt w:val="bullet"/>
      <w:lvlText w:val=""/>
      <w:lvlJc w:val="left"/>
      <w:pPr>
        <w:ind w:left="4320" w:hanging="360"/>
      </w:pPr>
      <w:rPr>
        <w:rFonts w:hint="default" w:ascii="Wingdings" w:hAnsi="Wingdings"/>
      </w:rPr>
    </w:lvl>
    <w:lvl w:ilvl="6" w:tplc="45F4187C">
      <w:start w:val="1"/>
      <w:numFmt w:val="bullet"/>
      <w:lvlText w:val=""/>
      <w:lvlJc w:val="left"/>
      <w:pPr>
        <w:ind w:left="5040" w:hanging="360"/>
      </w:pPr>
      <w:rPr>
        <w:rFonts w:hint="default" w:ascii="Symbol" w:hAnsi="Symbol"/>
      </w:rPr>
    </w:lvl>
    <w:lvl w:ilvl="7" w:tplc="B4E0688A">
      <w:start w:val="1"/>
      <w:numFmt w:val="bullet"/>
      <w:lvlText w:val="o"/>
      <w:lvlJc w:val="left"/>
      <w:pPr>
        <w:ind w:left="5760" w:hanging="360"/>
      </w:pPr>
      <w:rPr>
        <w:rFonts w:hint="default" w:ascii="Courier New" w:hAnsi="Courier New"/>
      </w:rPr>
    </w:lvl>
    <w:lvl w:ilvl="8" w:tplc="FB2A3CF6">
      <w:start w:val="1"/>
      <w:numFmt w:val="bullet"/>
      <w:lvlText w:val=""/>
      <w:lvlJc w:val="left"/>
      <w:pPr>
        <w:ind w:left="6480" w:hanging="360"/>
      </w:pPr>
      <w:rPr>
        <w:rFonts w:hint="default" w:ascii="Wingdings" w:hAnsi="Wingdings"/>
      </w:rPr>
    </w:lvl>
  </w:abstractNum>
  <w:abstractNum w:abstractNumId="22" w15:restartNumberingAfterBreak="0">
    <w:nsid w:val="6DD85B2C"/>
    <w:multiLevelType w:val="hybridMultilevel"/>
    <w:tmpl w:val="795EA4A6"/>
    <w:lvl w:ilvl="0" w:tplc="F5CA125C">
      <w:start w:val="1"/>
      <w:numFmt w:val="decimal"/>
      <w:lvlText w:val="%1."/>
      <w:lvlJc w:val="left"/>
      <w:pPr>
        <w:ind w:left="720" w:hanging="360"/>
      </w:pPr>
    </w:lvl>
    <w:lvl w:ilvl="1" w:tplc="922668D4">
      <w:start w:val="1"/>
      <w:numFmt w:val="lowerLetter"/>
      <w:lvlText w:val="%2."/>
      <w:lvlJc w:val="left"/>
      <w:pPr>
        <w:ind w:left="1440" w:hanging="360"/>
      </w:pPr>
    </w:lvl>
    <w:lvl w:ilvl="2" w:tplc="0B229B7A">
      <w:start w:val="1"/>
      <w:numFmt w:val="lowerRoman"/>
      <w:lvlText w:val="%3."/>
      <w:lvlJc w:val="right"/>
      <w:pPr>
        <w:ind w:left="2160" w:hanging="180"/>
      </w:pPr>
    </w:lvl>
    <w:lvl w:ilvl="3" w:tplc="1126375A">
      <w:start w:val="1"/>
      <w:numFmt w:val="decimal"/>
      <w:lvlText w:val="%4."/>
      <w:lvlJc w:val="left"/>
      <w:pPr>
        <w:ind w:left="2880" w:hanging="360"/>
      </w:pPr>
    </w:lvl>
    <w:lvl w:ilvl="4" w:tplc="08ACFA14">
      <w:start w:val="1"/>
      <w:numFmt w:val="lowerLetter"/>
      <w:lvlText w:val="%5."/>
      <w:lvlJc w:val="left"/>
      <w:pPr>
        <w:ind w:left="3600" w:hanging="360"/>
      </w:pPr>
    </w:lvl>
    <w:lvl w:ilvl="5" w:tplc="5BE4B2EC">
      <w:start w:val="1"/>
      <w:numFmt w:val="lowerRoman"/>
      <w:lvlText w:val="%6."/>
      <w:lvlJc w:val="right"/>
      <w:pPr>
        <w:ind w:left="4320" w:hanging="180"/>
      </w:pPr>
    </w:lvl>
    <w:lvl w:ilvl="6" w:tplc="8F5C5B8C">
      <w:start w:val="1"/>
      <w:numFmt w:val="decimal"/>
      <w:lvlText w:val="%7."/>
      <w:lvlJc w:val="left"/>
      <w:pPr>
        <w:ind w:left="5040" w:hanging="360"/>
      </w:pPr>
    </w:lvl>
    <w:lvl w:ilvl="7" w:tplc="956E16F6">
      <w:start w:val="1"/>
      <w:numFmt w:val="lowerLetter"/>
      <w:lvlText w:val="%8."/>
      <w:lvlJc w:val="left"/>
      <w:pPr>
        <w:ind w:left="5760" w:hanging="360"/>
      </w:pPr>
    </w:lvl>
    <w:lvl w:ilvl="8" w:tplc="63AE7144">
      <w:start w:val="1"/>
      <w:numFmt w:val="lowerRoman"/>
      <w:lvlText w:val="%9."/>
      <w:lvlJc w:val="right"/>
      <w:pPr>
        <w:ind w:left="6480" w:hanging="180"/>
      </w:pPr>
    </w:lvl>
  </w:abstractNum>
  <w:abstractNum w:abstractNumId="23" w15:restartNumberingAfterBreak="0">
    <w:nsid w:val="732F2B77"/>
    <w:multiLevelType w:val="hybridMultilevel"/>
    <w:tmpl w:val="8B4206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BE968CB"/>
    <w:multiLevelType w:val="multilevel"/>
    <w:tmpl w:val="D9122956"/>
    <w:lvl w:ilvl="0">
      <w:start w:val="6"/>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bullet"/>
      <w:lvlText w:val=""/>
      <w:lvlJc w:val="left"/>
      <w:pPr>
        <w:ind w:left="1080" w:hanging="360"/>
      </w:pPr>
      <w:rPr>
        <w:rFonts w:hint="default" w:ascii="Symbol" w:hAnsi="Symbol"/>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1012727943">
    <w:abstractNumId w:val="16"/>
  </w:num>
  <w:num w:numId="2" w16cid:durableId="48769279">
    <w:abstractNumId w:val="21"/>
  </w:num>
  <w:num w:numId="3" w16cid:durableId="679158187">
    <w:abstractNumId w:val="10"/>
  </w:num>
  <w:num w:numId="4" w16cid:durableId="456870354">
    <w:abstractNumId w:val="9"/>
  </w:num>
  <w:num w:numId="5" w16cid:durableId="1401441320">
    <w:abstractNumId w:val="22"/>
  </w:num>
  <w:num w:numId="6" w16cid:durableId="1320234322">
    <w:abstractNumId w:val="8"/>
  </w:num>
  <w:num w:numId="7" w16cid:durableId="368722668">
    <w:abstractNumId w:val="6"/>
  </w:num>
  <w:num w:numId="8" w16cid:durableId="742684549">
    <w:abstractNumId w:val="5"/>
  </w:num>
  <w:num w:numId="9" w16cid:durableId="693848874">
    <w:abstractNumId w:val="4"/>
  </w:num>
  <w:num w:numId="10" w16cid:durableId="449318515">
    <w:abstractNumId w:val="7"/>
  </w:num>
  <w:num w:numId="11" w16cid:durableId="93525957">
    <w:abstractNumId w:val="3"/>
  </w:num>
  <w:num w:numId="12" w16cid:durableId="257718785">
    <w:abstractNumId w:val="2"/>
  </w:num>
  <w:num w:numId="13" w16cid:durableId="104086223">
    <w:abstractNumId w:val="1"/>
  </w:num>
  <w:num w:numId="14" w16cid:durableId="215549380">
    <w:abstractNumId w:val="0"/>
  </w:num>
  <w:num w:numId="15" w16cid:durableId="1476028555">
    <w:abstractNumId w:val="23"/>
  </w:num>
  <w:num w:numId="16" w16cid:durableId="1254433805">
    <w:abstractNumId w:val="14"/>
  </w:num>
  <w:num w:numId="17" w16cid:durableId="122620100">
    <w:abstractNumId w:val="20"/>
  </w:num>
  <w:num w:numId="18" w16cid:durableId="700014704">
    <w:abstractNumId w:val="19"/>
  </w:num>
  <w:num w:numId="19" w16cid:durableId="1268007184">
    <w:abstractNumId w:val="15"/>
  </w:num>
  <w:num w:numId="20" w16cid:durableId="1712341692">
    <w:abstractNumId w:val="18"/>
  </w:num>
  <w:num w:numId="21" w16cid:durableId="902982891">
    <w:abstractNumId w:val="17"/>
  </w:num>
  <w:num w:numId="22" w16cid:durableId="29041077">
    <w:abstractNumId w:val="13"/>
  </w:num>
  <w:num w:numId="23" w16cid:durableId="1990010566">
    <w:abstractNumId w:val="11"/>
  </w:num>
  <w:num w:numId="24" w16cid:durableId="1248078381">
    <w:abstractNumId w:val="12"/>
  </w:num>
  <w:num w:numId="25" w16cid:durableId="1351222878">
    <w:abstractNumId w:val="2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p14">
  <w:zoom w:val="bestFit" w:percent="126"/>
  <w:proofState w:spelling="clean" w:grammar="dirty"/>
  <w:trackRevisions w:val="false"/>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2ACF"/>
    <w:rsid w:val="00034616"/>
    <w:rsid w:val="0006063C"/>
    <w:rsid w:val="0015074B"/>
    <w:rsid w:val="0015091F"/>
    <w:rsid w:val="0029639D"/>
    <w:rsid w:val="002C0DAE"/>
    <w:rsid w:val="00326F90"/>
    <w:rsid w:val="003B511E"/>
    <w:rsid w:val="003D387F"/>
    <w:rsid w:val="00582454"/>
    <w:rsid w:val="005C2F9D"/>
    <w:rsid w:val="00820744"/>
    <w:rsid w:val="00905A86"/>
    <w:rsid w:val="00AA1D8D"/>
    <w:rsid w:val="00B47730"/>
    <w:rsid w:val="00CB0664"/>
    <w:rsid w:val="00CC5038"/>
    <w:rsid w:val="00E5411D"/>
    <w:rsid w:val="00E75999"/>
    <w:rsid w:val="00E93150"/>
    <w:rsid w:val="00FB2069"/>
    <w:rsid w:val="00FC693F"/>
    <w:rsid w:val="4FAEE7D2"/>
    <w:rsid w:val="7804EF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7A91EF"/>
  <w14:defaultImageDpi w14:val="300"/>
  <w15:docId w15:val="{801A550E-5229-4C1A-93F3-C29F5FC48F1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p14">
  <w:docDefaults>
    <w:rPrDefault>
      <w:rPr>
        <w:rFonts w:asciiTheme="minorHAnsi" w:hAnsiTheme="minorHAnsi" w:eastAsiaTheme="minorEastAsia"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hAnsiTheme="majorHAnsi" w:eastAsiaTheme="majorEastAsia"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hAnsiTheme="majorHAnsi" w:eastAsiaTheme="majorEastAsia"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hAnsiTheme="majorHAnsi" w:eastAsiaTheme="majorEastAsia"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hAnsiTheme="majorHAnsi" w:eastAsiaTheme="majorEastAsia"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hAnsiTheme="majorHAnsi" w:eastAsiaTheme="majorEastAsia"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hAnsiTheme="majorHAnsi" w:eastAsiaTheme="majorEastAsia" w:cstheme="majorBidi"/>
      <w:i/>
      <w:iCs/>
      <w:color w:val="404040" w:themeColor="text1" w:themeTint="BF"/>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styleId="HeaderChar" w:customStyle="1">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styleId="FooterChar" w:customStyle="1">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styleId="Heading1Char" w:customStyle="1">
    <w:name w:val="Heading 1 Char"/>
    <w:basedOn w:val="DefaultParagraphFont"/>
    <w:link w:val="Heading1"/>
    <w:uiPriority w:val="9"/>
    <w:rsid w:val="00FC693F"/>
    <w:rPr>
      <w:rFonts w:asciiTheme="majorHAnsi" w:hAnsiTheme="majorHAnsi" w:eastAsiaTheme="majorEastAsia" w:cstheme="majorBidi"/>
      <w:b/>
      <w:bCs/>
      <w:color w:val="365F91" w:themeColor="accent1" w:themeShade="BF"/>
      <w:sz w:val="28"/>
      <w:szCs w:val="28"/>
    </w:rPr>
  </w:style>
  <w:style w:type="character" w:styleId="Heading2Char" w:customStyle="1">
    <w:name w:val="Heading 2 Char"/>
    <w:basedOn w:val="DefaultParagraphFont"/>
    <w:link w:val="Heading2"/>
    <w:uiPriority w:val="9"/>
    <w:rsid w:val="00FC693F"/>
    <w:rPr>
      <w:rFonts w:asciiTheme="majorHAnsi" w:hAnsiTheme="majorHAnsi" w:eastAsiaTheme="majorEastAsia" w:cstheme="majorBidi"/>
      <w:b/>
      <w:bCs/>
      <w:color w:val="4F81BD" w:themeColor="accent1"/>
      <w:sz w:val="26"/>
      <w:szCs w:val="26"/>
    </w:rPr>
  </w:style>
  <w:style w:type="character" w:styleId="Heading3Char" w:customStyle="1">
    <w:name w:val="Heading 3 Char"/>
    <w:basedOn w:val="DefaultParagraphFont"/>
    <w:link w:val="Heading3"/>
    <w:uiPriority w:val="9"/>
    <w:rsid w:val="00FC693F"/>
    <w:rPr>
      <w:rFonts w:asciiTheme="majorHAnsi" w:hAnsiTheme="majorHAnsi" w:eastAsiaTheme="majorEastAsia" w:cstheme="majorBidi"/>
      <w:b/>
      <w:bCs/>
      <w:color w:val="4F81BD" w:themeColor="accent1"/>
    </w:rPr>
  </w:style>
  <w:style w:type="paragraph" w:styleId="Title">
    <w:name w:val="Title"/>
    <w:basedOn w:val="Normal"/>
    <w:next w:val="Normal"/>
    <w:link w:val="TitleChar"/>
    <w:uiPriority w:val="10"/>
    <w:qFormat/>
    <w:rsid w:val="00FC693F"/>
    <w:pPr>
      <w:pBdr>
        <w:bottom w:val="single" w:color="4F81BD" w:themeColor="accent1" w:sz="8" w:space="4"/>
      </w:pBdr>
      <w:spacing w:after="300" w:line="240" w:lineRule="auto"/>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1">
    <w:name w:val="Title Char"/>
    <w:basedOn w:val="DefaultParagraphFont"/>
    <w:link w:val="Title"/>
    <w:uiPriority w:val="10"/>
    <w:rsid w:val="00FC693F"/>
    <w:rPr>
      <w:rFonts w:asciiTheme="majorHAnsi" w:hAnsiTheme="majorHAnsi" w:eastAsiaTheme="majorEastAsia"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hAnsiTheme="majorHAnsi" w:eastAsiaTheme="majorEastAsia" w:cstheme="majorBidi"/>
      <w:i/>
      <w:iCs/>
      <w:color w:val="4F81BD" w:themeColor="accent1"/>
      <w:spacing w:val="15"/>
      <w:sz w:val="24"/>
      <w:szCs w:val="24"/>
    </w:rPr>
  </w:style>
  <w:style w:type="character" w:styleId="SubtitleChar" w:customStyle="1">
    <w:name w:val="Subtitle Char"/>
    <w:basedOn w:val="DefaultParagraphFont"/>
    <w:link w:val="Subtitle"/>
    <w:uiPriority w:val="11"/>
    <w:rsid w:val="00FC693F"/>
    <w:rPr>
      <w:rFonts w:asciiTheme="majorHAnsi" w:hAnsiTheme="majorHAnsi" w:eastAsiaTheme="majorEastAsia"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styleId="BodyTextChar" w:customStyle="1">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styleId="BodyText2Char" w:customStyle="1">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styleId="BodyText3Char" w:customStyle="1">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6"/>
      </w:numPr>
      <w:contextualSpacing/>
    </w:pPr>
  </w:style>
  <w:style w:type="paragraph" w:styleId="ListBullet2">
    <w:name w:val="List Bullet 2"/>
    <w:basedOn w:val="Normal"/>
    <w:uiPriority w:val="99"/>
    <w:unhideWhenUsed/>
    <w:rsid w:val="00326F90"/>
    <w:pPr>
      <w:numPr>
        <w:numId w:val="7"/>
      </w:numPr>
      <w:contextualSpacing/>
    </w:pPr>
  </w:style>
  <w:style w:type="paragraph" w:styleId="ListBullet3">
    <w:name w:val="List Bullet 3"/>
    <w:basedOn w:val="Normal"/>
    <w:uiPriority w:val="99"/>
    <w:unhideWhenUsed/>
    <w:rsid w:val="00326F90"/>
    <w:pPr>
      <w:numPr>
        <w:numId w:val="8"/>
      </w:numPr>
      <w:contextualSpacing/>
    </w:pPr>
  </w:style>
  <w:style w:type="paragraph" w:styleId="ListNumber">
    <w:name w:val="List Number"/>
    <w:basedOn w:val="Normal"/>
    <w:uiPriority w:val="99"/>
    <w:unhideWhenUsed/>
    <w:rsid w:val="00326F90"/>
    <w:pPr>
      <w:numPr>
        <w:numId w:val="10"/>
      </w:numPr>
      <w:contextualSpacing/>
    </w:pPr>
  </w:style>
  <w:style w:type="paragraph" w:styleId="ListNumber2">
    <w:name w:val="List Number 2"/>
    <w:basedOn w:val="Normal"/>
    <w:uiPriority w:val="99"/>
    <w:unhideWhenUsed/>
    <w:rsid w:val="0029639D"/>
    <w:pPr>
      <w:numPr>
        <w:numId w:val="11"/>
      </w:numPr>
      <w:contextualSpacing/>
    </w:pPr>
  </w:style>
  <w:style w:type="paragraph" w:styleId="ListNumber3">
    <w:name w:val="List Number 3"/>
    <w:basedOn w:val="Normal"/>
    <w:uiPriority w:val="99"/>
    <w:unhideWhenUsed/>
    <w:rsid w:val="0029639D"/>
    <w:pPr>
      <w:numPr>
        <w:numId w:val="12"/>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styleId="MacroTextChar" w:customStyle="1">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styleId="QuoteChar" w:customStyle="1">
    <w:name w:val="Quote Char"/>
    <w:basedOn w:val="DefaultParagraphFont"/>
    <w:link w:val="Quote"/>
    <w:uiPriority w:val="29"/>
    <w:rsid w:val="00FC693F"/>
    <w:rPr>
      <w:i/>
      <w:iCs/>
      <w:color w:val="000000" w:themeColor="text1"/>
    </w:rPr>
  </w:style>
  <w:style w:type="character" w:styleId="Heading4Char" w:customStyle="1">
    <w:name w:val="Heading 4 Char"/>
    <w:basedOn w:val="DefaultParagraphFont"/>
    <w:link w:val="Heading4"/>
    <w:uiPriority w:val="9"/>
    <w:semiHidden/>
    <w:rsid w:val="00FC693F"/>
    <w:rPr>
      <w:rFonts w:asciiTheme="majorHAnsi" w:hAnsiTheme="majorHAnsi" w:eastAsiaTheme="majorEastAsia" w:cstheme="majorBidi"/>
      <w:b/>
      <w:bCs/>
      <w:i/>
      <w:iCs/>
      <w:color w:val="4F81BD" w:themeColor="accent1"/>
    </w:rPr>
  </w:style>
  <w:style w:type="character" w:styleId="Heading5Char" w:customStyle="1">
    <w:name w:val="Heading 5 Char"/>
    <w:basedOn w:val="DefaultParagraphFont"/>
    <w:link w:val="Heading5"/>
    <w:uiPriority w:val="9"/>
    <w:semiHidden/>
    <w:rsid w:val="00FC693F"/>
    <w:rPr>
      <w:rFonts w:asciiTheme="majorHAnsi" w:hAnsiTheme="majorHAnsi" w:eastAsiaTheme="majorEastAsia" w:cstheme="majorBidi"/>
      <w:color w:val="243F60" w:themeColor="accent1" w:themeShade="7F"/>
    </w:rPr>
  </w:style>
  <w:style w:type="character" w:styleId="Heading6Char" w:customStyle="1">
    <w:name w:val="Heading 6 Char"/>
    <w:basedOn w:val="DefaultParagraphFont"/>
    <w:link w:val="Heading6"/>
    <w:uiPriority w:val="9"/>
    <w:semiHidden/>
    <w:rsid w:val="00FC693F"/>
    <w:rPr>
      <w:rFonts w:asciiTheme="majorHAnsi" w:hAnsiTheme="majorHAnsi" w:eastAsiaTheme="majorEastAsia" w:cstheme="majorBidi"/>
      <w:i/>
      <w:iCs/>
      <w:color w:val="243F60" w:themeColor="accent1" w:themeShade="7F"/>
    </w:rPr>
  </w:style>
  <w:style w:type="character" w:styleId="Heading7Char" w:customStyle="1">
    <w:name w:val="Heading 7 Char"/>
    <w:basedOn w:val="DefaultParagraphFont"/>
    <w:link w:val="Heading7"/>
    <w:uiPriority w:val="9"/>
    <w:semiHidden/>
    <w:rsid w:val="00FC693F"/>
    <w:rPr>
      <w:rFonts w:asciiTheme="majorHAnsi" w:hAnsiTheme="majorHAnsi" w:eastAsiaTheme="majorEastAsia" w:cstheme="majorBidi"/>
      <w:i/>
      <w:iCs/>
      <w:color w:val="404040" w:themeColor="text1" w:themeTint="BF"/>
    </w:rPr>
  </w:style>
  <w:style w:type="character" w:styleId="Heading8Char" w:customStyle="1">
    <w:name w:val="Heading 8 Char"/>
    <w:basedOn w:val="DefaultParagraphFont"/>
    <w:link w:val="Heading8"/>
    <w:uiPriority w:val="9"/>
    <w:semiHidden/>
    <w:rsid w:val="00FC693F"/>
    <w:rPr>
      <w:rFonts w:asciiTheme="majorHAnsi" w:hAnsiTheme="majorHAnsi" w:eastAsiaTheme="majorEastAsia" w:cstheme="majorBidi"/>
      <w:color w:val="4F81BD" w:themeColor="accent1"/>
      <w:sz w:val="20"/>
      <w:szCs w:val="20"/>
    </w:rPr>
  </w:style>
  <w:style w:type="character" w:styleId="Heading9Char" w:customStyle="1">
    <w:name w:val="Heading 9 Char"/>
    <w:basedOn w:val="DefaultParagraphFont"/>
    <w:link w:val="Heading9"/>
    <w:uiPriority w:val="9"/>
    <w:semiHidden/>
    <w:rsid w:val="00FC693F"/>
    <w:rPr>
      <w:rFonts w:asciiTheme="majorHAnsi" w:hAnsiTheme="majorHAnsi" w:eastAsiaTheme="majorEastAsia"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color="4F81BD" w:themeColor="accent1" w:sz="4" w:space="4"/>
      </w:pBdr>
      <w:spacing w:before="200" w:after="280"/>
      <w:ind w:left="936" w:right="936"/>
    </w:pPr>
    <w:rPr>
      <w:b/>
      <w:bCs/>
      <w:i/>
      <w:iCs/>
      <w:color w:val="4F81BD" w:themeColor="accent1"/>
    </w:rPr>
  </w:style>
  <w:style w:type="character" w:styleId="IntenseQuoteChar" w:customStyle="1">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color="4F81BD" w:themeColor="accent1" w:sz="8" w:space="0"/>
        <w:bottom w:val="single" w:color="4F81BD" w:themeColor="accent1" w:sz="8" w:space="0"/>
      </w:tblBorders>
    </w:tblPr>
    <w:tblStylePr w:type="fir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lastRow">
      <w:pPr>
        <w:spacing w:before="0" w:after="0" w:line="240" w:lineRule="auto"/>
      </w:pPr>
      <w:rPr>
        <w:b/>
        <w:bCs/>
      </w:rPr>
      <w:tblPr/>
      <w:tcPr>
        <w:tcBorders>
          <w:top w:val="single" w:color="4F81BD" w:themeColor="accent1" w:sz="8" w:space="0"/>
          <w:left w:val="nil"/>
          <w:bottom w:val="single" w:color="4F81BD"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color="C0504D" w:themeColor="accent2" w:sz="8" w:space="0"/>
        <w:bottom w:val="single" w:color="C0504D" w:themeColor="accent2" w:sz="8" w:space="0"/>
      </w:tblBorders>
    </w:tblPr>
    <w:tblStylePr w:type="fir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lastRow">
      <w:pPr>
        <w:spacing w:before="0" w:after="0" w:line="240" w:lineRule="auto"/>
      </w:pPr>
      <w:rPr>
        <w:b/>
        <w:bCs/>
      </w:rPr>
      <w:tblPr/>
      <w:tcPr>
        <w:tcBorders>
          <w:top w:val="single" w:color="C0504D" w:themeColor="accent2" w:sz="8" w:space="0"/>
          <w:left w:val="nil"/>
          <w:bottom w:val="single" w:color="C0504D"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color="9BBB59" w:themeColor="accent3" w:sz="8" w:space="0"/>
        <w:bottom w:val="single" w:color="9BBB59" w:themeColor="accent3" w:sz="8" w:space="0"/>
      </w:tblBorders>
    </w:tblPr>
    <w:tblStylePr w:type="fir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lastRow">
      <w:pPr>
        <w:spacing w:before="0" w:after="0" w:line="240" w:lineRule="auto"/>
      </w:pPr>
      <w:rPr>
        <w:b/>
        <w:bCs/>
      </w:rPr>
      <w:tblPr/>
      <w:tcPr>
        <w:tcBorders>
          <w:top w:val="single" w:color="9BBB59" w:themeColor="accent3" w:sz="8" w:space="0"/>
          <w:left w:val="nil"/>
          <w:bottom w:val="single" w:color="9BBB59"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color="8064A2" w:themeColor="accent4" w:sz="8" w:space="0"/>
        <w:bottom w:val="single" w:color="8064A2" w:themeColor="accent4" w:sz="8" w:space="0"/>
      </w:tblBorders>
    </w:tblPr>
    <w:tblStylePr w:type="fir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lastRow">
      <w:pPr>
        <w:spacing w:before="0" w:after="0" w:line="240" w:lineRule="auto"/>
      </w:pPr>
      <w:rPr>
        <w:b/>
        <w:bCs/>
      </w:rPr>
      <w:tblPr/>
      <w:tcPr>
        <w:tcBorders>
          <w:top w:val="single" w:color="8064A2" w:themeColor="accent4" w:sz="8" w:space="0"/>
          <w:left w:val="nil"/>
          <w:bottom w:val="single" w:color="8064A2"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color="4BACC6" w:themeColor="accent5" w:sz="8" w:space="0"/>
        <w:bottom w:val="single" w:color="4BACC6" w:themeColor="accent5" w:sz="8" w:space="0"/>
      </w:tblBorders>
    </w:tblPr>
    <w:tblStylePr w:type="fir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lastRow">
      <w:pPr>
        <w:spacing w:before="0" w:after="0" w:line="240" w:lineRule="auto"/>
      </w:pPr>
      <w:rPr>
        <w:b/>
        <w:bCs/>
      </w:rPr>
      <w:tblPr/>
      <w:tcPr>
        <w:tcBorders>
          <w:top w:val="single" w:color="4BACC6" w:themeColor="accent5" w:sz="8" w:space="0"/>
          <w:left w:val="nil"/>
          <w:bottom w:val="single" w:color="4BACC6"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color="F79646" w:themeColor="accent6" w:sz="8" w:space="0"/>
        <w:bottom w:val="single" w:color="F79646" w:themeColor="accent6" w:sz="8" w:space="0"/>
      </w:tblBorders>
    </w:tblPr>
    <w:tblStylePr w:type="fir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lastRow">
      <w:pPr>
        <w:spacing w:before="0" w:after="0" w:line="240" w:lineRule="auto"/>
      </w:pPr>
      <w:rPr>
        <w:b/>
        <w:bCs/>
      </w:rPr>
      <w:tblPr/>
      <w:tcPr>
        <w:tcBorders>
          <w:top w:val="single" w:color="F79646" w:themeColor="accent6" w:sz="8" w:space="0"/>
          <w:left w:val="nil"/>
          <w:bottom w:val="single" w:color="F79646"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tcBorders>
      </w:tcPr>
    </w:tblStylePr>
    <w:tblStylePr w:type="firstCol">
      <w:rPr>
        <w:b/>
        <w:bCs/>
      </w:rPr>
    </w:tblStylePr>
    <w:tblStylePr w:type="lastCol">
      <w:rPr>
        <w:b/>
        <w:bCs/>
      </w:r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tcBorders>
      </w:tcPr>
    </w:tblStylePr>
    <w:tblStylePr w:type="firstCol">
      <w:rPr>
        <w:b/>
        <w:bCs/>
      </w:rPr>
    </w:tblStylePr>
    <w:tblStylePr w:type="lastCol">
      <w:rPr>
        <w:b/>
        <w:bCs/>
      </w:r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tcBorders>
      </w:tcPr>
    </w:tblStylePr>
    <w:tblStylePr w:type="firstCol">
      <w:rPr>
        <w:b/>
        <w:bCs/>
      </w:rPr>
    </w:tblStylePr>
    <w:tblStylePr w:type="lastCol">
      <w:rPr>
        <w:b/>
        <w:bCs/>
      </w:r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tcBorders>
      </w:tcPr>
    </w:tblStylePr>
    <w:tblStylePr w:type="firstCol">
      <w:rPr>
        <w:b/>
        <w:bCs/>
      </w:rPr>
    </w:tblStylePr>
    <w:tblStylePr w:type="lastCol">
      <w:rPr>
        <w:b/>
        <w:bCs/>
      </w:r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tcBorders>
      </w:tcPr>
    </w:tblStylePr>
    <w:tblStylePr w:type="firstCol">
      <w:rPr>
        <w:b/>
        <w:bCs/>
      </w:rPr>
    </w:tblStylePr>
    <w:tblStylePr w:type="lastCol">
      <w:rPr>
        <w:b/>
        <w:bCs/>
      </w:r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tcBorders>
      </w:tcPr>
    </w:tblStylePr>
    <w:tblStylePr w:type="firstCol">
      <w:rPr>
        <w:b/>
        <w:bCs/>
      </w:rPr>
    </w:tblStylePr>
    <w:tblStylePr w:type="lastCol">
      <w:rPr>
        <w:b/>
        <w:bCs/>
      </w:r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color="000000" w:themeColor="tex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color="000000" w:themeColor="tex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C0C0C0"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shd w:val="clear" w:color="auto" w:fill="C0C0C0"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color="000000" w:themeColor="text1" w:sz="8" w:space="0"/>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18" w:space="0"/>
          <w:right w:val="single" w:color="4F81BD" w:themeColor="accent1" w:sz="8" w:space="0"/>
          <w:insideH w:val="nil"/>
          <w:insideV w:val="single" w:color="4F81BD" w:themeColor="accent1"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F81BD" w:themeColor="accent1" w:sz="6" w:space="0"/>
          <w:left w:val="single" w:color="4F81BD" w:themeColor="accent1" w:sz="8" w:space="0"/>
          <w:bottom w:val="single" w:color="4F81BD" w:themeColor="accent1" w:sz="8" w:space="0"/>
          <w:right w:val="single" w:color="4F81BD" w:themeColor="accent1" w:sz="8" w:space="0"/>
          <w:insideH w:val="nil"/>
          <w:insideV w:val="single" w:color="4F81BD" w:themeColor="accent1"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tcPr>
    </w:tblStylePr>
    <w:tblStylePr w:type="band1Vert">
      <w:tblPr/>
      <w:tcPr>
        <w:tcBorders>
          <w:top w:val="single" w:color="4F81BD" w:themeColor="accent1" w:sz="8" w:space="0"/>
          <w:left w:val="single" w:color="4F81BD" w:themeColor="accent1" w:sz="8" w:space="0"/>
          <w:bottom w:val="single" w:color="4F81BD" w:themeColor="accent1" w:sz="8" w:space="0"/>
          <w:right w:val="single" w:color="4F81BD" w:themeColor="accent1" w:sz="8" w:space="0"/>
        </w:tcBorders>
        <w:shd w:val="clear" w:color="auto" w:fill="D3DFEE" w:themeFill="accent1" w:themeFillTint="3F"/>
      </w:tcPr>
    </w:tblStylePr>
    <w:tblStylePr w:type="band1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shd w:val="clear" w:color="auto" w:fill="D3DFEE" w:themeFill="accent1" w:themeFillTint="3F"/>
      </w:tcPr>
    </w:tblStylePr>
    <w:tblStylePr w:type="band2Horz">
      <w:tblPr/>
      <w:tcPr>
        <w:tcBorders>
          <w:top w:val="single" w:color="4F81BD" w:themeColor="accent1" w:sz="8" w:space="0"/>
          <w:left w:val="single" w:color="4F81BD" w:themeColor="accent1" w:sz="8" w:space="0"/>
          <w:bottom w:val="single" w:color="4F81BD" w:themeColor="accent1" w:sz="8" w:space="0"/>
          <w:right w:val="single" w:color="4F81BD" w:themeColor="accent1" w:sz="8" w:space="0"/>
          <w:insideV w:val="single" w:color="4F81BD" w:themeColor="accent1" w:sz="8" w:space="0"/>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18" w:space="0"/>
          <w:right w:val="single" w:color="C0504D" w:themeColor="accent2" w:sz="8" w:space="0"/>
          <w:insideH w:val="nil"/>
          <w:insideV w:val="single" w:color="C0504D" w:themeColor="accent2"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C0504D" w:themeColor="accent2" w:sz="6" w:space="0"/>
          <w:left w:val="single" w:color="C0504D" w:themeColor="accent2" w:sz="8" w:space="0"/>
          <w:bottom w:val="single" w:color="C0504D" w:themeColor="accent2" w:sz="8" w:space="0"/>
          <w:right w:val="single" w:color="C0504D" w:themeColor="accent2" w:sz="8" w:space="0"/>
          <w:insideH w:val="nil"/>
          <w:insideV w:val="single" w:color="C0504D" w:themeColor="accent2"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tcPr>
    </w:tblStylePr>
    <w:tblStylePr w:type="band1Vert">
      <w:tblPr/>
      <w:tcPr>
        <w:tcBorders>
          <w:top w:val="single" w:color="C0504D" w:themeColor="accent2" w:sz="8" w:space="0"/>
          <w:left w:val="single" w:color="C0504D" w:themeColor="accent2" w:sz="8" w:space="0"/>
          <w:bottom w:val="single" w:color="C0504D" w:themeColor="accent2" w:sz="8" w:space="0"/>
          <w:right w:val="single" w:color="C0504D" w:themeColor="accent2" w:sz="8" w:space="0"/>
        </w:tcBorders>
        <w:shd w:val="clear" w:color="auto" w:fill="EFD3D2" w:themeFill="accent2" w:themeFillTint="3F"/>
      </w:tcPr>
    </w:tblStylePr>
    <w:tblStylePr w:type="band1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shd w:val="clear" w:color="auto" w:fill="EFD3D2" w:themeFill="accent2" w:themeFillTint="3F"/>
      </w:tcPr>
    </w:tblStylePr>
    <w:tblStylePr w:type="band2Horz">
      <w:tblPr/>
      <w:tcPr>
        <w:tcBorders>
          <w:top w:val="single" w:color="C0504D" w:themeColor="accent2" w:sz="8" w:space="0"/>
          <w:left w:val="single" w:color="C0504D" w:themeColor="accent2" w:sz="8" w:space="0"/>
          <w:bottom w:val="single" w:color="C0504D" w:themeColor="accent2" w:sz="8" w:space="0"/>
          <w:right w:val="single" w:color="C0504D" w:themeColor="accent2" w:sz="8" w:space="0"/>
          <w:insideV w:val="single" w:color="C0504D" w:themeColor="accent2" w:sz="8" w:space="0"/>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18" w:space="0"/>
          <w:right w:val="single" w:color="9BBB59" w:themeColor="accent3" w:sz="8" w:space="0"/>
          <w:insideH w:val="nil"/>
          <w:insideV w:val="single" w:color="9BBB59" w:themeColor="accent3"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BBB59" w:themeColor="accent3" w:sz="6" w:space="0"/>
          <w:left w:val="single" w:color="9BBB59" w:themeColor="accent3" w:sz="8" w:space="0"/>
          <w:bottom w:val="single" w:color="9BBB59" w:themeColor="accent3" w:sz="8" w:space="0"/>
          <w:right w:val="single" w:color="9BBB59" w:themeColor="accent3" w:sz="8" w:space="0"/>
          <w:insideH w:val="nil"/>
          <w:insideV w:val="single" w:color="9BBB59" w:themeColor="accent3"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tcPr>
    </w:tblStylePr>
    <w:tblStylePr w:type="band1Vert">
      <w:tblPr/>
      <w:tcPr>
        <w:tcBorders>
          <w:top w:val="single" w:color="9BBB59" w:themeColor="accent3" w:sz="8" w:space="0"/>
          <w:left w:val="single" w:color="9BBB59" w:themeColor="accent3" w:sz="8" w:space="0"/>
          <w:bottom w:val="single" w:color="9BBB59" w:themeColor="accent3" w:sz="8" w:space="0"/>
          <w:right w:val="single" w:color="9BBB59" w:themeColor="accent3" w:sz="8" w:space="0"/>
        </w:tcBorders>
        <w:shd w:val="clear" w:color="auto" w:fill="E6EED5" w:themeFill="accent3" w:themeFillTint="3F"/>
      </w:tcPr>
    </w:tblStylePr>
    <w:tblStylePr w:type="band1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shd w:val="clear" w:color="auto" w:fill="E6EED5" w:themeFill="accent3" w:themeFillTint="3F"/>
      </w:tcPr>
    </w:tblStylePr>
    <w:tblStylePr w:type="band2Horz">
      <w:tblPr/>
      <w:tcPr>
        <w:tcBorders>
          <w:top w:val="single" w:color="9BBB59" w:themeColor="accent3" w:sz="8" w:space="0"/>
          <w:left w:val="single" w:color="9BBB59" w:themeColor="accent3" w:sz="8" w:space="0"/>
          <w:bottom w:val="single" w:color="9BBB59" w:themeColor="accent3" w:sz="8" w:space="0"/>
          <w:right w:val="single" w:color="9BBB59" w:themeColor="accent3" w:sz="8" w:space="0"/>
          <w:insideV w:val="single" w:color="9BBB59" w:themeColor="accent3" w:sz="8" w:space="0"/>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18" w:space="0"/>
          <w:right w:val="single" w:color="8064A2" w:themeColor="accent4" w:sz="8" w:space="0"/>
          <w:insideH w:val="nil"/>
          <w:insideV w:val="single" w:color="8064A2" w:themeColor="accent4"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8064A2" w:themeColor="accent4" w:sz="6" w:space="0"/>
          <w:left w:val="single" w:color="8064A2" w:themeColor="accent4" w:sz="8" w:space="0"/>
          <w:bottom w:val="single" w:color="8064A2" w:themeColor="accent4" w:sz="8" w:space="0"/>
          <w:right w:val="single" w:color="8064A2" w:themeColor="accent4" w:sz="8" w:space="0"/>
          <w:insideH w:val="nil"/>
          <w:insideV w:val="single" w:color="8064A2" w:themeColor="accent4"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tcPr>
    </w:tblStylePr>
    <w:tblStylePr w:type="band1Vert">
      <w:tblPr/>
      <w:tcPr>
        <w:tcBorders>
          <w:top w:val="single" w:color="8064A2" w:themeColor="accent4" w:sz="8" w:space="0"/>
          <w:left w:val="single" w:color="8064A2" w:themeColor="accent4" w:sz="8" w:space="0"/>
          <w:bottom w:val="single" w:color="8064A2" w:themeColor="accent4" w:sz="8" w:space="0"/>
          <w:right w:val="single" w:color="8064A2" w:themeColor="accent4" w:sz="8" w:space="0"/>
        </w:tcBorders>
        <w:shd w:val="clear" w:color="auto" w:fill="DFD8E8" w:themeFill="accent4" w:themeFillTint="3F"/>
      </w:tcPr>
    </w:tblStylePr>
    <w:tblStylePr w:type="band1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shd w:val="clear" w:color="auto" w:fill="DFD8E8" w:themeFill="accent4" w:themeFillTint="3F"/>
      </w:tcPr>
    </w:tblStylePr>
    <w:tblStylePr w:type="band2Horz">
      <w:tblPr/>
      <w:tcPr>
        <w:tcBorders>
          <w:top w:val="single" w:color="8064A2" w:themeColor="accent4" w:sz="8" w:space="0"/>
          <w:left w:val="single" w:color="8064A2" w:themeColor="accent4" w:sz="8" w:space="0"/>
          <w:bottom w:val="single" w:color="8064A2" w:themeColor="accent4" w:sz="8" w:space="0"/>
          <w:right w:val="single" w:color="8064A2" w:themeColor="accent4" w:sz="8" w:space="0"/>
          <w:insideV w:val="single" w:color="8064A2" w:themeColor="accent4" w:sz="8" w:space="0"/>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18" w:space="0"/>
          <w:right w:val="single" w:color="4BACC6" w:themeColor="accent5" w:sz="8" w:space="0"/>
          <w:insideH w:val="nil"/>
          <w:insideV w:val="single" w:color="4BACC6" w:themeColor="accent5"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4BACC6" w:themeColor="accent5" w:sz="6" w:space="0"/>
          <w:left w:val="single" w:color="4BACC6" w:themeColor="accent5" w:sz="8" w:space="0"/>
          <w:bottom w:val="single" w:color="4BACC6" w:themeColor="accent5" w:sz="8" w:space="0"/>
          <w:right w:val="single" w:color="4BACC6" w:themeColor="accent5" w:sz="8" w:space="0"/>
          <w:insideH w:val="nil"/>
          <w:insideV w:val="single" w:color="4BACC6" w:themeColor="accent5"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tcPr>
    </w:tblStylePr>
    <w:tblStylePr w:type="band1Vert">
      <w:tblPr/>
      <w:tcPr>
        <w:tcBorders>
          <w:top w:val="single" w:color="4BACC6" w:themeColor="accent5" w:sz="8" w:space="0"/>
          <w:left w:val="single" w:color="4BACC6" w:themeColor="accent5" w:sz="8" w:space="0"/>
          <w:bottom w:val="single" w:color="4BACC6" w:themeColor="accent5" w:sz="8" w:space="0"/>
          <w:right w:val="single" w:color="4BACC6" w:themeColor="accent5" w:sz="8" w:space="0"/>
        </w:tcBorders>
        <w:shd w:val="clear" w:color="auto" w:fill="D2EAF1" w:themeFill="accent5" w:themeFillTint="3F"/>
      </w:tcPr>
    </w:tblStylePr>
    <w:tblStylePr w:type="band1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shd w:val="clear" w:color="auto" w:fill="D2EAF1" w:themeFill="accent5" w:themeFillTint="3F"/>
      </w:tcPr>
    </w:tblStylePr>
    <w:tblStylePr w:type="band2Horz">
      <w:tblPr/>
      <w:tcPr>
        <w:tcBorders>
          <w:top w:val="single" w:color="4BACC6" w:themeColor="accent5" w:sz="8" w:space="0"/>
          <w:left w:val="single" w:color="4BACC6" w:themeColor="accent5" w:sz="8" w:space="0"/>
          <w:bottom w:val="single" w:color="4BACC6" w:themeColor="accent5" w:sz="8" w:space="0"/>
          <w:right w:val="single" w:color="4BACC6" w:themeColor="accent5" w:sz="8" w:space="0"/>
          <w:insideV w:val="single" w:color="4BACC6" w:themeColor="accent5" w:sz="8" w:space="0"/>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18" w:space="0"/>
          <w:right w:val="single" w:color="F79646" w:themeColor="accent6" w:sz="8" w:space="0"/>
          <w:insideH w:val="nil"/>
          <w:insideV w:val="single" w:color="F79646" w:themeColor="accent6"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F79646" w:themeColor="accent6" w:sz="6" w:space="0"/>
          <w:left w:val="single" w:color="F79646" w:themeColor="accent6" w:sz="8" w:space="0"/>
          <w:bottom w:val="single" w:color="F79646" w:themeColor="accent6" w:sz="8" w:space="0"/>
          <w:right w:val="single" w:color="F79646" w:themeColor="accent6" w:sz="8" w:space="0"/>
          <w:insideH w:val="nil"/>
          <w:insideV w:val="single" w:color="F79646" w:themeColor="accent6"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tcPr>
    </w:tblStylePr>
    <w:tblStylePr w:type="band1Vert">
      <w:tblPr/>
      <w:tcPr>
        <w:tcBorders>
          <w:top w:val="single" w:color="F79646" w:themeColor="accent6" w:sz="8" w:space="0"/>
          <w:left w:val="single" w:color="F79646" w:themeColor="accent6" w:sz="8" w:space="0"/>
          <w:bottom w:val="single" w:color="F79646" w:themeColor="accent6" w:sz="8" w:space="0"/>
          <w:right w:val="single" w:color="F79646" w:themeColor="accent6" w:sz="8" w:space="0"/>
        </w:tcBorders>
        <w:shd w:val="clear" w:color="auto" w:fill="FDE4D0" w:themeFill="accent6" w:themeFillTint="3F"/>
      </w:tcPr>
    </w:tblStylePr>
    <w:tblStylePr w:type="band1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shd w:val="clear" w:color="auto" w:fill="FDE4D0" w:themeFill="accent6" w:themeFillTint="3F"/>
      </w:tcPr>
    </w:tblStylePr>
    <w:tblStylePr w:type="band2Horz">
      <w:tblPr/>
      <w:tcPr>
        <w:tcBorders>
          <w:top w:val="single" w:color="F79646" w:themeColor="accent6" w:sz="8" w:space="0"/>
          <w:left w:val="single" w:color="F79646" w:themeColor="accent6" w:sz="8" w:space="0"/>
          <w:bottom w:val="single" w:color="F79646" w:themeColor="accent6" w:sz="8" w:space="0"/>
          <w:right w:val="single" w:color="F79646" w:themeColor="accent6" w:sz="8" w:space="0"/>
          <w:insideV w:val="single" w:color="F79646" w:themeColor="accent6" w:sz="8" w:space="0"/>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tblBorders>
    </w:tblPr>
    <w:tblStylePr w:type="firstRow">
      <w:pPr>
        <w:spacing w:before="0" w:after="0" w:line="240" w:lineRule="auto"/>
      </w:pPr>
      <w:rPr>
        <w:b/>
        <w:bCs/>
        <w:color w:val="FFFFFF" w:themeColor="background1"/>
      </w:rPr>
      <w:tblPr/>
      <w:tcPr>
        <w:tc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404040" w:themeColor="text1" w:themeTint="BF" w:sz="6" w:space="0"/>
          <w:left w:val="single" w:color="404040" w:themeColor="text1" w:themeTint="BF" w:sz="8" w:space="0"/>
          <w:bottom w:val="single" w:color="404040" w:themeColor="text1" w:themeTint="BF" w:sz="8" w:space="0"/>
          <w:right w:val="single" w:color="404040"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tblBorders>
    </w:tblPr>
    <w:tblStylePr w:type="firstRow">
      <w:pPr>
        <w:spacing w:before="0" w:after="0" w:line="240" w:lineRule="auto"/>
      </w:pPr>
      <w:rPr>
        <w:b/>
        <w:bCs/>
        <w:color w:val="FFFFFF" w:themeColor="background1"/>
      </w:rPr>
      <w:tblPr/>
      <w:tcPr>
        <w:tc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shd w:val="clear" w:color="auto" w:fill="4F81BD" w:themeFill="accent1"/>
      </w:tcPr>
    </w:tblStylePr>
    <w:tblStylePr w:type="lastRow">
      <w:pPr>
        <w:spacing w:before="0" w:after="0" w:line="240" w:lineRule="auto"/>
      </w:pPr>
      <w:rPr>
        <w:b/>
        <w:bCs/>
      </w:rPr>
      <w:tblPr/>
      <w:tcPr>
        <w:tcBorders>
          <w:top w:val="double" w:color="7BA0CD" w:themeColor="accent1" w:themeTint="BF" w:sz="6" w:space="0"/>
          <w:left w:val="single" w:color="7BA0CD" w:themeColor="accent1" w:themeTint="BF" w:sz="8" w:space="0"/>
          <w:bottom w:val="single" w:color="7BA0CD" w:themeColor="accent1" w:themeTint="BF" w:sz="8" w:space="0"/>
          <w:right w:val="single" w:color="7BA0C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tblBorders>
    </w:tblPr>
    <w:tblStylePr w:type="firstRow">
      <w:pPr>
        <w:spacing w:before="0" w:after="0" w:line="240" w:lineRule="auto"/>
      </w:pPr>
      <w:rPr>
        <w:b/>
        <w:bCs/>
        <w:color w:val="FFFFFF" w:themeColor="background1"/>
      </w:rPr>
      <w:tblPr/>
      <w:tcPr>
        <w:tc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shd w:val="clear" w:color="auto" w:fill="C0504D" w:themeFill="accent2"/>
      </w:tcPr>
    </w:tblStylePr>
    <w:tblStylePr w:type="lastRow">
      <w:pPr>
        <w:spacing w:before="0" w:after="0" w:line="240" w:lineRule="auto"/>
      </w:pPr>
      <w:rPr>
        <w:b/>
        <w:bCs/>
      </w:rPr>
      <w:tblPr/>
      <w:tcPr>
        <w:tcBorders>
          <w:top w:val="double" w:color="CF7B79" w:themeColor="accent2" w:themeTint="BF" w:sz="6" w:space="0"/>
          <w:left w:val="single" w:color="CF7B79" w:themeColor="accent2" w:themeTint="BF" w:sz="8" w:space="0"/>
          <w:bottom w:val="single" w:color="CF7B79" w:themeColor="accent2" w:themeTint="BF" w:sz="8" w:space="0"/>
          <w:right w:val="single" w:color="CF7B79"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tblBorders>
    </w:tblPr>
    <w:tblStylePr w:type="firstRow">
      <w:pPr>
        <w:spacing w:before="0" w:after="0" w:line="240" w:lineRule="auto"/>
      </w:pPr>
      <w:rPr>
        <w:b/>
        <w:bCs/>
        <w:color w:val="FFFFFF" w:themeColor="background1"/>
      </w:rPr>
      <w:tblPr/>
      <w:tcPr>
        <w:tc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shd w:val="clear" w:color="auto" w:fill="9BBB59" w:themeFill="accent3"/>
      </w:tcPr>
    </w:tblStylePr>
    <w:tblStylePr w:type="lastRow">
      <w:pPr>
        <w:spacing w:before="0" w:after="0" w:line="240" w:lineRule="auto"/>
      </w:pPr>
      <w:rPr>
        <w:b/>
        <w:bCs/>
      </w:rPr>
      <w:tblPr/>
      <w:tcPr>
        <w:tcBorders>
          <w:top w:val="double" w:color="B3CC82" w:themeColor="accent3" w:themeTint="BF" w:sz="6" w:space="0"/>
          <w:left w:val="single" w:color="B3CC82" w:themeColor="accent3" w:themeTint="BF" w:sz="8" w:space="0"/>
          <w:bottom w:val="single" w:color="B3CC82" w:themeColor="accent3" w:themeTint="BF" w:sz="8" w:space="0"/>
          <w:right w:val="single" w:color="B3CC82"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tblBorders>
    </w:tblPr>
    <w:tblStylePr w:type="firstRow">
      <w:pPr>
        <w:spacing w:before="0" w:after="0" w:line="240" w:lineRule="auto"/>
      </w:pPr>
      <w:rPr>
        <w:b/>
        <w:bCs/>
        <w:color w:val="FFFFFF" w:themeColor="background1"/>
      </w:rPr>
      <w:tblPr/>
      <w:tcPr>
        <w:tc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shd w:val="clear" w:color="auto" w:fill="8064A2" w:themeFill="accent4"/>
      </w:tcPr>
    </w:tblStylePr>
    <w:tblStylePr w:type="lastRow">
      <w:pPr>
        <w:spacing w:before="0" w:after="0" w:line="240" w:lineRule="auto"/>
      </w:pPr>
      <w:rPr>
        <w:b/>
        <w:bCs/>
      </w:rPr>
      <w:tblPr/>
      <w:tcPr>
        <w:tcBorders>
          <w:top w:val="double" w:color="9F8AB9" w:themeColor="accent4" w:themeTint="BF" w:sz="6" w:space="0"/>
          <w:left w:val="single" w:color="9F8AB9" w:themeColor="accent4" w:themeTint="BF" w:sz="8" w:space="0"/>
          <w:bottom w:val="single" w:color="9F8AB9" w:themeColor="accent4" w:themeTint="BF" w:sz="8" w:space="0"/>
          <w:right w:val="single" w:color="9F8AB9"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tblBorders>
    </w:tblPr>
    <w:tblStylePr w:type="firstRow">
      <w:pPr>
        <w:spacing w:before="0" w:after="0" w:line="240" w:lineRule="auto"/>
      </w:pPr>
      <w:rPr>
        <w:b/>
        <w:bCs/>
        <w:color w:val="FFFFFF" w:themeColor="background1"/>
      </w:rPr>
      <w:tblPr/>
      <w:tcPr>
        <w:tc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shd w:val="clear" w:color="auto" w:fill="4BACC6" w:themeFill="accent5"/>
      </w:tcPr>
    </w:tblStylePr>
    <w:tblStylePr w:type="lastRow">
      <w:pPr>
        <w:spacing w:before="0" w:after="0" w:line="240" w:lineRule="auto"/>
      </w:pPr>
      <w:rPr>
        <w:b/>
        <w:bCs/>
      </w:rPr>
      <w:tblPr/>
      <w:tcPr>
        <w:tcBorders>
          <w:top w:val="double" w:color="78C0D4" w:themeColor="accent5" w:themeTint="BF" w:sz="6" w:space="0"/>
          <w:left w:val="single" w:color="78C0D4" w:themeColor="accent5" w:themeTint="BF" w:sz="8" w:space="0"/>
          <w:bottom w:val="single" w:color="78C0D4" w:themeColor="accent5" w:themeTint="BF" w:sz="8" w:space="0"/>
          <w:right w:val="single" w:color="78C0D4"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tblBorders>
    </w:tblPr>
    <w:tblStylePr w:type="firstRow">
      <w:pPr>
        <w:spacing w:before="0" w:after="0" w:line="240" w:lineRule="auto"/>
      </w:pPr>
      <w:rPr>
        <w:b/>
        <w:bCs/>
        <w:color w:val="FFFFFF" w:themeColor="background1"/>
      </w:rPr>
      <w:tblPr/>
      <w:tcPr>
        <w:tc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shd w:val="clear" w:color="auto" w:fill="F79646" w:themeFill="accent6"/>
      </w:tcPr>
    </w:tblStylePr>
    <w:tblStylePr w:type="lastRow">
      <w:pPr>
        <w:spacing w:before="0" w:after="0" w:line="240" w:lineRule="auto"/>
      </w:pPr>
      <w:rPr>
        <w:b/>
        <w:bCs/>
      </w:rPr>
      <w:tblPr/>
      <w:tcPr>
        <w:tcBorders>
          <w:top w:val="double" w:color="F9B074" w:themeColor="accent6" w:themeTint="BF" w:sz="6" w:space="0"/>
          <w:left w:val="single" w:color="F9B074" w:themeColor="accent6" w:themeTint="BF" w:sz="8" w:space="0"/>
          <w:bottom w:val="single" w:color="F9B074" w:themeColor="accent6" w:themeTint="BF" w:sz="8" w:space="0"/>
          <w:right w:val="single" w:color="F9B074"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color="auto" w:sz="18" w:space="0"/>
        <w:bottom w:val="single" w:color="auto" w:sz="18" w:space="0"/>
      </w:tblBorders>
    </w:tblPr>
    <w:tblStylePr w:type="firstRow">
      <w:pPr>
        <w:spacing w:before="0" w:after="0" w:line="240" w:lineRule="auto"/>
      </w:pPr>
      <w:rPr>
        <w:b/>
        <w:bCs/>
        <w:color w:val="FFFFFF" w:themeColor="background1"/>
      </w:rPr>
      <w:tblPr/>
      <w:tcPr>
        <w:tcBorders>
          <w:top w:val="single" w:color="auto" w:sz="18" w:space="0"/>
          <w:left w:val="nil"/>
          <w:bottom w:val="single" w:color="auto" w:sz="18" w:space="0"/>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color="auto" w:sz="18" w:space="0"/>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color="auto" w:sz="18" w:space="0"/>
          <w:left w:val="nil"/>
          <w:bottom w:val="single" w:color="auto" w:sz="18" w:space="0"/>
          <w:right w:val="nil"/>
          <w:insideH w:val="nil"/>
          <w:insideV w:val="nil"/>
        </w:tcBorders>
      </w:tcPr>
    </w:tblStylePr>
    <w:tblStylePr w:type="nwCell">
      <w:rPr>
        <w:color w:val="FFFFFF" w:themeColor="background1"/>
      </w:rPr>
      <w:tblPr/>
      <w:tcPr>
        <w:tcBorders>
          <w:top w:val="single" w:color="auto" w:sz="18" w:space="0"/>
          <w:left w:val="nil"/>
          <w:bottom w:val="single" w:color="auto" w:sz="18" w:space="0"/>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1F497D" w:themeColor="text2"/>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color="4F81BD" w:themeColor="accent1" w:sz="8" w:space="0"/>
        <w:bottom w:val="single" w:color="4F81BD" w:themeColor="accent1" w:sz="8" w:space="0"/>
      </w:tblBorders>
    </w:tblPr>
    <w:tblStylePr w:type="firstRow">
      <w:rPr>
        <w:rFonts w:asciiTheme="majorHAnsi" w:hAnsiTheme="majorHAnsi" w:eastAsiaTheme="majorEastAsia" w:cstheme="majorBidi"/>
      </w:rPr>
      <w:tblPr/>
      <w:tcPr>
        <w:tcBorders>
          <w:top w:val="nil"/>
          <w:bottom w:val="single" w:color="4F81BD" w:themeColor="accent1" w:sz="8" w:space="0"/>
        </w:tcBorders>
      </w:tcPr>
    </w:tblStylePr>
    <w:tblStylePr w:type="lastRow">
      <w:rPr>
        <w:b/>
        <w:bCs/>
        <w:color w:val="1F497D" w:themeColor="text2"/>
      </w:rPr>
      <w:tblPr/>
      <w:tcPr>
        <w:tcBorders>
          <w:top w:val="single" w:color="4F81BD" w:themeColor="accent1" w:sz="8" w:space="0"/>
          <w:bottom w:val="single" w:color="4F81BD" w:themeColor="accent1" w:sz="8" w:space="0"/>
        </w:tcBorders>
      </w:tcPr>
    </w:tblStylePr>
    <w:tblStylePr w:type="firstCol">
      <w:rPr>
        <w:b/>
        <w:bCs/>
      </w:rPr>
    </w:tblStylePr>
    <w:tblStylePr w:type="lastCol">
      <w:rPr>
        <w:b/>
        <w:bCs/>
      </w:rPr>
      <w:tblPr/>
      <w:tcPr>
        <w:tcBorders>
          <w:top w:val="single" w:color="4F81BD" w:themeColor="accent1" w:sz="8" w:space="0"/>
          <w:bottom w:val="single" w:color="4F81BD" w:themeColor="accent1" w:sz="8" w:space="0"/>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color="C0504D" w:themeColor="accent2" w:sz="8" w:space="0"/>
        <w:bottom w:val="single" w:color="C0504D" w:themeColor="accent2" w:sz="8" w:space="0"/>
      </w:tblBorders>
    </w:tblPr>
    <w:tblStylePr w:type="firstRow">
      <w:rPr>
        <w:rFonts w:asciiTheme="majorHAnsi" w:hAnsiTheme="majorHAnsi" w:eastAsiaTheme="majorEastAsia" w:cstheme="majorBidi"/>
      </w:rPr>
      <w:tblPr/>
      <w:tcPr>
        <w:tcBorders>
          <w:top w:val="nil"/>
          <w:bottom w:val="single" w:color="C0504D" w:themeColor="accent2" w:sz="8" w:space="0"/>
        </w:tcBorders>
      </w:tcPr>
    </w:tblStylePr>
    <w:tblStylePr w:type="lastRow">
      <w:rPr>
        <w:b/>
        <w:bCs/>
        <w:color w:val="1F497D" w:themeColor="text2"/>
      </w:rPr>
      <w:tblPr/>
      <w:tcPr>
        <w:tcBorders>
          <w:top w:val="single" w:color="C0504D" w:themeColor="accent2" w:sz="8" w:space="0"/>
          <w:bottom w:val="single" w:color="C0504D" w:themeColor="accent2" w:sz="8" w:space="0"/>
        </w:tcBorders>
      </w:tcPr>
    </w:tblStylePr>
    <w:tblStylePr w:type="firstCol">
      <w:rPr>
        <w:b/>
        <w:bCs/>
      </w:rPr>
    </w:tblStylePr>
    <w:tblStylePr w:type="lastCol">
      <w:rPr>
        <w:b/>
        <w:bCs/>
      </w:rPr>
      <w:tblPr/>
      <w:tcPr>
        <w:tcBorders>
          <w:top w:val="single" w:color="C0504D" w:themeColor="accent2" w:sz="8" w:space="0"/>
          <w:bottom w:val="single" w:color="C0504D" w:themeColor="accent2" w:sz="8" w:space="0"/>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color="9BBB59" w:themeColor="accent3" w:sz="8" w:space="0"/>
        <w:bottom w:val="single" w:color="9BBB59" w:themeColor="accent3" w:sz="8" w:space="0"/>
      </w:tblBorders>
    </w:tblPr>
    <w:tblStylePr w:type="firstRow">
      <w:rPr>
        <w:rFonts w:asciiTheme="majorHAnsi" w:hAnsiTheme="majorHAnsi" w:eastAsiaTheme="majorEastAsia" w:cstheme="majorBidi"/>
      </w:rPr>
      <w:tblPr/>
      <w:tcPr>
        <w:tcBorders>
          <w:top w:val="nil"/>
          <w:bottom w:val="single" w:color="9BBB59" w:themeColor="accent3" w:sz="8" w:space="0"/>
        </w:tcBorders>
      </w:tcPr>
    </w:tblStylePr>
    <w:tblStylePr w:type="lastRow">
      <w:rPr>
        <w:b/>
        <w:bCs/>
        <w:color w:val="1F497D" w:themeColor="text2"/>
      </w:rPr>
      <w:tblPr/>
      <w:tcPr>
        <w:tcBorders>
          <w:top w:val="single" w:color="9BBB59" w:themeColor="accent3" w:sz="8" w:space="0"/>
          <w:bottom w:val="single" w:color="9BBB59" w:themeColor="accent3" w:sz="8" w:space="0"/>
        </w:tcBorders>
      </w:tcPr>
    </w:tblStylePr>
    <w:tblStylePr w:type="firstCol">
      <w:rPr>
        <w:b/>
        <w:bCs/>
      </w:rPr>
    </w:tblStylePr>
    <w:tblStylePr w:type="lastCol">
      <w:rPr>
        <w:b/>
        <w:bCs/>
      </w:rPr>
      <w:tblPr/>
      <w:tcPr>
        <w:tcBorders>
          <w:top w:val="single" w:color="9BBB59" w:themeColor="accent3" w:sz="8" w:space="0"/>
          <w:bottom w:val="single" w:color="9BBB59" w:themeColor="accent3" w:sz="8" w:space="0"/>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color="8064A2" w:themeColor="accent4" w:sz="8" w:space="0"/>
        <w:bottom w:val="single" w:color="8064A2" w:themeColor="accent4" w:sz="8" w:space="0"/>
      </w:tblBorders>
    </w:tblPr>
    <w:tblStylePr w:type="firstRow">
      <w:rPr>
        <w:rFonts w:asciiTheme="majorHAnsi" w:hAnsiTheme="majorHAnsi" w:eastAsiaTheme="majorEastAsia" w:cstheme="majorBidi"/>
      </w:rPr>
      <w:tblPr/>
      <w:tcPr>
        <w:tcBorders>
          <w:top w:val="nil"/>
          <w:bottom w:val="single" w:color="8064A2" w:themeColor="accent4" w:sz="8" w:space="0"/>
        </w:tcBorders>
      </w:tcPr>
    </w:tblStylePr>
    <w:tblStylePr w:type="lastRow">
      <w:rPr>
        <w:b/>
        <w:bCs/>
        <w:color w:val="1F497D" w:themeColor="text2"/>
      </w:rPr>
      <w:tblPr/>
      <w:tcPr>
        <w:tcBorders>
          <w:top w:val="single" w:color="8064A2" w:themeColor="accent4" w:sz="8" w:space="0"/>
          <w:bottom w:val="single" w:color="8064A2" w:themeColor="accent4" w:sz="8" w:space="0"/>
        </w:tcBorders>
      </w:tcPr>
    </w:tblStylePr>
    <w:tblStylePr w:type="firstCol">
      <w:rPr>
        <w:b/>
        <w:bCs/>
      </w:rPr>
    </w:tblStylePr>
    <w:tblStylePr w:type="lastCol">
      <w:rPr>
        <w:b/>
        <w:bCs/>
      </w:rPr>
      <w:tblPr/>
      <w:tcPr>
        <w:tcBorders>
          <w:top w:val="single" w:color="8064A2" w:themeColor="accent4" w:sz="8" w:space="0"/>
          <w:bottom w:val="single" w:color="8064A2" w:themeColor="accent4" w:sz="8" w:space="0"/>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color="4BACC6" w:themeColor="accent5" w:sz="8" w:space="0"/>
        <w:bottom w:val="single" w:color="4BACC6" w:themeColor="accent5" w:sz="8" w:space="0"/>
      </w:tblBorders>
    </w:tblPr>
    <w:tblStylePr w:type="firstRow">
      <w:rPr>
        <w:rFonts w:asciiTheme="majorHAnsi" w:hAnsiTheme="majorHAnsi" w:eastAsiaTheme="majorEastAsia" w:cstheme="majorBidi"/>
      </w:rPr>
      <w:tblPr/>
      <w:tcPr>
        <w:tcBorders>
          <w:top w:val="nil"/>
          <w:bottom w:val="single" w:color="4BACC6" w:themeColor="accent5" w:sz="8" w:space="0"/>
        </w:tcBorders>
      </w:tcPr>
    </w:tblStylePr>
    <w:tblStylePr w:type="lastRow">
      <w:rPr>
        <w:b/>
        <w:bCs/>
        <w:color w:val="1F497D" w:themeColor="text2"/>
      </w:rPr>
      <w:tblPr/>
      <w:tcPr>
        <w:tcBorders>
          <w:top w:val="single" w:color="4BACC6" w:themeColor="accent5" w:sz="8" w:space="0"/>
          <w:bottom w:val="single" w:color="4BACC6" w:themeColor="accent5" w:sz="8" w:space="0"/>
        </w:tcBorders>
      </w:tcPr>
    </w:tblStylePr>
    <w:tblStylePr w:type="firstCol">
      <w:rPr>
        <w:b/>
        <w:bCs/>
      </w:rPr>
    </w:tblStylePr>
    <w:tblStylePr w:type="lastCol">
      <w:rPr>
        <w:b/>
        <w:bCs/>
      </w:rPr>
      <w:tblPr/>
      <w:tcPr>
        <w:tcBorders>
          <w:top w:val="single" w:color="4BACC6" w:themeColor="accent5" w:sz="8" w:space="0"/>
          <w:bottom w:val="single" w:color="4BACC6" w:themeColor="accent5" w:sz="8" w:space="0"/>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color="F79646" w:themeColor="accent6" w:sz="8" w:space="0"/>
        <w:bottom w:val="single" w:color="F79646" w:themeColor="accent6" w:sz="8" w:space="0"/>
      </w:tblBorders>
    </w:tblPr>
    <w:tblStylePr w:type="firstRow">
      <w:rPr>
        <w:rFonts w:asciiTheme="majorHAnsi" w:hAnsiTheme="majorHAnsi" w:eastAsiaTheme="majorEastAsia" w:cstheme="majorBidi"/>
      </w:rPr>
      <w:tblPr/>
      <w:tcPr>
        <w:tcBorders>
          <w:top w:val="nil"/>
          <w:bottom w:val="single" w:color="F79646" w:themeColor="accent6" w:sz="8" w:space="0"/>
        </w:tcBorders>
      </w:tcPr>
    </w:tblStylePr>
    <w:tblStylePr w:type="lastRow">
      <w:rPr>
        <w:b/>
        <w:bCs/>
        <w:color w:val="1F497D" w:themeColor="text2"/>
      </w:rPr>
      <w:tblPr/>
      <w:tcPr>
        <w:tcBorders>
          <w:top w:val="single" w:color="F79646" w:themeColor="accent6" w:sz="8" w:space="0"/>
          <w:bottom w:val="single" w:color="F79646" w:themeColor="accent6" w:sz="8" w:space="0"/>
        </w:tcBorders>
      </w:tcPr>
    </w:tblStylePr>
    <w:tblStylePr w:type="firstCol">
      <w:rPr>
        <w:b/>
        <w:bCs/>
      </w:rPr>
    </w:tblStylePr>
    <w:tblStylePr w:type="lastCol">
      <w:rPr>
        <w:b/>
        <w:bCs/>
      </w:rPr>
      <w:tblPr/>
      <w:tcPr>
        <w:tcBorders>
          <w:top w:val="single" w:color="F79646" w:themeColor="accent6" w:sz="8" w:space="0"/>
          <w:bottom w:val="single" w:color="F79646" w:themeColor="accent6" w:sz="8" w:space="0"/>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single" w:color="000000" w:themeColor="tex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tblBorders>
    </w:tblPr>
    <w:tblStylePr w:type="firstRow">
      <w:rPr>
        <w:sz w:val="24"/>
        <w:szCs w:val="24"/>
      </w:rPr>
      <w:tblPr/>
      <w:tcPr>
        <w:tcBorders>
          <w:top w:val="nil"/>
          <w:left w:val="nil"/>
          <w:bottom w:val="single" w:color="4F81BD" w:themeColor="accent1" w:sz="24" w:space="0"/>
          <w:right w:val="nil"/>
          <w:insideH w:val="nil"/>
          <w:insideV w:val="nil"/>
        </w:tcBorders>
        <w:shd w:val="clear" w:color="auto" w:fill="FFFFFF" w:themeFill="background1"/>
      </w:tcPr>
    </w:tblStylePr>
    <w:tblStylePr w:type="lastRow">
      <w:tblPr/>
      <w:tcPr>
        <w:tcBorders>
          <w:top w:val="single" w:color="4F81BD" w:themeColor="accent1"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F81BD" w:themeColor="accent1" w:sz="8" w:space="0"/>
          <w:insideH w:val="nil"/>
          <w:insideV w:val="nil"/>
        </w:tcBorders>
        <w:shd w:val="clear" w:color="auto" w:fill="FFFFFF" w:themeFill="background1"/>
      </w:tcPr>
    </w:tblStylePr>
    <w:tblStylePr w:type="lastCol">
      <w:tblPr/>
      <w:tcPr>
        <w:tcBorders>
          <w:top w:val="nil"/>
          <w:left w:val="single" w:color="4F81BD"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tblBorders>
    </w:tblPr>
    <w:tblStylePr w:type="firstRow">
      <w:rPr>
        <w:sz w:val="24"/>
        <w:szCs w:val="24"/>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tblPr/>
      <w:tcPr>
        <w:tcBorders>
          <w:top w:val="single" w:color="C0504D" w:themeColor="accent2"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C0504D" w:themeColor="accent2" w:sz="8" w:space="0"/>
          <w:insideH w:val="nil"/>
          <w:insideV w:val="nil"/>
        </w:tcBorders>
        <w:shd w:val="clear" w:color="auto" w:fill="FFFFFF" w:themeFill="background1"/>
      </w:tcPr>
    </w:tblStylePr>
    <w:tblStylePr w:type="lastCol">
      <w:tblPr/>
      <w:tcPr>
        <w:tcBorders>
          <w:top w:val="nil"/>
          <w:left w:val="single" w:color="C0504D"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tblBorders>
    </w:tblPr>
    <w:tblStylePr w:type="firstRow">
      <w:rPr>
        <w:sz w:val="24"/>
        <w:szCs w:val="24"/>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tblPr/>
      <w:tcPr>
        <w:tcBorders>
          <w:top w:val="single" w:color="9BBB59" w:themeColor="accent3"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BBB59" w:themeColor="accent3" w:sz="8" w:space="0"/>
          <w:insideH w:val="nil"/>
          <w:insideV w:val="nil"/>
        </w:tcBorders>
        <w:shd w:val="clear" w:color="auto" w:fill="FFFFFF" w:themeFill="background1"/>
      </w:tcPr>
    </w:tblStylePr>
    <w:tblStylePr w:type="lastCol">
      <w:tblPr/>
      <w:tcPr>
        <w:tcBorders>
          <w:top w:val="nil"/>
          <w:left w:val="single" w:color="9BBB59"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tblBorders>
    </w:tblPr>
    <w:tblStylePr w:type="firstRow">
      <w:rPr>
        <w:sz w:val="24"/>
        <w:szCs w:val="24"/>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tblPr/>
      <w:tcPr>
        <w:tcBorders>
          <w:top w:val="single" w:color="8064A2" w:themeColor="accent4"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8064A2" w:themeColor="accent4" w:sz="8" w:space="0"/>
          <w:insideH w:val="nil"/>
          <w:insideV w:val="nil"/>
        </w:tcBorders>
        <w:shd w:val="clear" w:color="auto" w:fill="FFFFFF" w:themeFill="background1"/>
      </w:tcPr>
    </w:tblStylePr>
    <w:tblStylePr w:type="lastCol">
      <w:tblPr/>
      <w:tcPr>
        <w:tcBorders>
          <w:top w:val="nil"/>
          <w:left w:val="single" w:color="8064A2"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tblBorders>
    </w:tblPr>
    <w:tblStylePr w:type="firstRow">
      <w:rPr>
        <w:sz w:val="24"/>
        <w:szCs w:val="24"/>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tblPr/>
      <w:tcPr>
        <w:tcBorders>
          <w:top w:val="single" w:color="4BACC6" w:themeColor="accent5"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4BACC6" w:themeColor="accent5" w:sz="8" w:space="0"/>
          <w:insideH w:val="nil"/>
          <w:insideV w:val="nil"/>
        </w:tcBorders>
        <w:shd w:val="clear" w:color="auto" w:fill="FFFFFF" w:themeFill="background1"/>
      </w:tcPr>
    </w:tblStylePr>
    <w:tblStylePr w:type="lastCol">
      <w:tblPr/>
      <w:tcPr>
        <w:tcBorders>
          <w:top w:val="nil"/>
          <w:left w:val="single" w:color="4BACC6"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tblBorders>
    </w:tblPr>
    <w:tblStylePr w:type="firstRow">
      <w:rPr>
        <w:sz w:val="24"/>
        <w:szCs w:val="24"/>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tblPr/>
      <w:tcPr>
        <w:tcBorders>
          <w:top w:val="single" w:color="F79646" w:themeColor="accent6" w:sz="8" w:space="0"/>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F79646" w:themeColor="accent6" w:sz="8" w:space="0"/>
          <w:insideH w:val="nil"/>
          <w:insideV w:val="nil"/>
        </w:tcBorders>
        <w:shd w:val="clear" w:color="auto" w:fill="FFFFFF" w:themeFill="background1"/>
      </w:tcPr>
    </w:tblStylePr>
    <w:tblStylePr w:type="lastCol">
      <w:tblPr/>
      <w:tcPr>
        <w:tcBorders>
          <w:top w:val="nil"/>
          <w:left w:val="single" w:color="F79646"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color="404040" w:themeColor="text1" w:themeTint="BF" w:sz="8" w:space="0"/>
        <w:left w:val="single" w:color="404040" w:themeColor="text1" w:themeTint="BF" w:sz="8" w:space="0"/>
        <w:bottom w:val="single" w:color="404040" w:themeColor="text1" w:themeTint="BF" w:sz="8" w:space="0"/>
        <w:right w:val="single" w:color="404040" w:themeColor="text1" w:themeTint="BF" w:sz="8" w:space="0"/>
        <w:insideH w:val="single" w:color="404040" w:themeColor="text1" w:themeTint="BF" w:sz="8" w:space="0"/>
        <w:insideV w:val="single" w:color="404040" w:themeColor="text1" w:themeTint="BF" w:sz="8" w:space="0"/>
      </w:tblBorders>
    </w:tblPr>
    <w:tcPr>
      <w:shd w:val="clear" w:color="auto" w:fill="C0C0C0" w:themeFill="text1" w:themeFillTint="3F"/>
    </w:tcPr>
    <w:tblStylePr w:type="firstRow">
      <w:rPr>
        <w:b/>
        <w:bCs/>
      </w:rPr>
    </w:tblStylePr>
    <w:tblStylePr w:type="lastRow">
      <w:rPr>
        <w:b/>
        <w:bCs/>
      </w:rPr>
      <w:tblPr/>
      <w:tcPr>
        <w:tcBorders>
          <w:top w:val="single" w:color="404040" w:themeColor="text1" w:themeTint="BF" w:sz="18" w:space="0"/>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color="7BA0CD" w:themeColor="accent1" w:themeTint="BF" w:sz="8" w:space="0"/>
        <w:left w:val="single" w:color="7BA0CD" w:themeColor="accent1" w:themeTint="BF" w:sz="8" w:space="0"/>
        <w:bottom w:val="single" w:color="7BA0CD" w:themeColor="accent1" w:themeTint="BF" w:sz="8" w:space="0"/>
        <w:right w:val="single" w:color="7BA0CD" w:themeColor="accent1" w:themeTint="BF" w:sz="8" w:space="0"/>
        <w:insideH w:val="single" w:color="7BA0CD" w:themeColor="accent1" w:themeTint="BF" w:sz="8" w:space="0"/>
        <w:insideV w:val="single" w:color="7BA0CD" w:themeColor="accent1" w:themeTint="BF" w:sz="8" w:space="0"/>
      </w:tblBorders>
    </w:tblPr>
    <w:tcPr>
      <w:shd w:val="clear" w:color="auto" w:fill="D3DFEE" w:themeFill="accent1" w:themeFillTint="3F"/>
    </w:tcPr>
    <w:tblStylePr w:type="firstRow">
      <w:rPr>
        <w:b/>
        <w:bCs/>
      </w:rPr>
    </w:tblStylePr>
    <w:tblStylePr w:type="lastRow">
      <w:rPr>
        <w:b/>
        <w:bCs/>
      </w:rPr>
      <w:tblPr/>
      <w:tcPr>
        <w:tcBorders>
          <w:top w:val="single" w:color="7BA0CD" w:themeColor="accent1" w:themeTint="BF" w:sz="18" w:space="0"/>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color="CF7B79" w:themeColor="accent2" w:themeTint="BF" w:sz="8" w:space="0"/>
        <w:left w:val="single" w:color="CF7B79" w:themeColor="accent2" w:themeTint="BF" w:sz="8" w:space="0"/>
        <w:bottom w:val="single" w:color="CF7B79" w:themeColor="accent2" w:themeTint="BF" w:sz="8" w:space="0"/>
        <w:right w:val="single" w:color="CF7B79" w:themeColor="accent2" w:themeTint="BF" w:sz="8" w:space="0"/>
        <w:insideH w:val="single" w:color="CF7B79" w:themeColor="accent2" w:themeTint="BF" w:sz="8" w:space="0"/>
        <w:insideV w:val="single" w:color="CF7B79" w:themeColor="accent2" w:themeTint="BF" w:sz="8" w:space="0"/>
      </w:tblBorders>
    </w:tblPr>
    <w:tcPr>
      <w:shd w:val="clear" w:color="auto" w:fill="EFD3D2" w:themeFill="accent2" w:themeFillTint="3F"/>
    </w:tcPr>
    <w:tblStylePr w:type="firstRow">
      <w:rPr>
        <w:b/>
        <w:bCs/>
      </w:rPr>
    </w:tblStylePr>
    <w:tblStylePr w:type="lastRow">
      <w:rPr>
        <w:b/>
        <w:bCs/>
      </w:rPr>
      <w:tblPr/>
      <w:tcPr>
        <w:tcBorders>
          <w:top w:val="single" w:color="CF7B79" w:themeColor="accent2" w:themeTint="BF" w:sz="18" w:space="0"/>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color="B3CC82" w:themeColor="accent3" w:themeTint="BF" w:sz="8" w:space="0"/>
        <w:left w:val="single" w:color="B3CC82" w:themeColor="accent3" w:themeTint="BF" w:sz="8" w:space="0"/>
        <w:bottom w:val="single" w:color="B3CC82" w:themeColor="accent3" w:themeTint="BF" w:sz="8" w:space="0"/>
        <w:right w:val="single" w:color="B3CC82" w:themeColor="accent3" w:themeTint="BF" w:sz="8" w:space="0"/>
        <w:insideH w:val="single" w:color="B3CC82" w:themeColor="accent3" w:themeTint="BF" w:sz="8" w:space="0"/>
        <w:insideV w:val="single" w:color="B3CC82" w:themeColor="accent3" w:themeTint="BF" w:sz="8" w:space="0"/>
      </w:tblBorders>
    </w:tblPr>
    <w:tcPr>
      <w:shd w:val="clear" w:color="auto" w:fill="E6EED5" w:themeFill="accent3" w:themeFillTint="3F"/>
    </w:tcPr>
    <w:tblStylePr w:type="firstRow">
      <w:rPr>
        <w:b/>
        <w:bCs/>
      </w:rPr>
    </w:tblStylePr>
    <w:tblStylePr w:type="lastRow">
      <w:rPr>
        <w:b/>
        <w:bCs/>
      </w:rPr>
      <w:tblPr/>
      <w:tcPr>
        <w:tcBorders>
          <w:top w:val="single" w:color="B3CC82" w:themeColor="accent3" w:themeTint="BF" w:sz="18" w:space="0"/>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color="9F8AB9" w:themeColor="accent4" w:themeTint="BF" w:sz="8" w:space="0"/>
        <w:left w:val="single" w:color="9F8AB9" w:themeColor="accent4" w:themeTint="BF" w:sz="8" w:space="0"/>
        <w:bottom w:val="single" w:color="9F8AB9" w:themeColor="accent4" w:themeTint="BF" w:sz="8" w:space="0"/>
        <w:right w:val="single" w:color="9F8AB9" w:themeColor="accent4" w:themeTint="BF" w:sz="8" w:space="0"/>
        <w:insideH w:val="single" w:color="9F8AB9" w:themeColor="accent4" w:themeTint="BF" w:sz="8" w:space="0"/>
        <w:insideV w:val="single" w:color="9F8AB9" w:themeColor="accent4" w:themeTint="BF" w:sz="8" w:space="0"/>
      </w:tblBorders>
    </w:tblPr>
    <w:tcPr>
      <w:shd w:val="clear" w:color="auto" w:fill="DFD8E8" w:themeFill="accent4" w:themeFillTint="3F"/>
    </w:tcPr>
    <w:tblStylePr w:type="firstRow">
      <w:rPr>
        <w:b/>
        <w:bCs/>
      </w:rPr>
    </w:tblStylePr>
    <w:tblStylePr w:type="lastRow">
      <w:rPr>
        <w:b/>
        <w:bCs/>
      </w:rPr>
      <w:tblPr/>
      <w:tcPr>
        <w:tcBorders>
          <w:top w:val="single" w:color="9F8AB9" w:themeColor="accent4" w:themeTint="BF" w:sz="18" w:space="0"/>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color="78C0D4" w:themeColor="accent5" w:themeTint="BF" w:sz="8" w:space="0"/>
        <w:left w:val="single" w:color="78C0D4" w:themeColor="accent5" w:themeTint="BF" w:sz="8" w:space="0"/>
        <w:bottom w:val="single" w:color="78C0D4" w:themeColor="accent5" w:themeTint="BF" w:sz="8" w:space="0"/>
        <w:right w:val="single" w:color="78C0D4" w:themeColor="accent5" w:themeTint="BF" w:sz="8" w:space="0"/>
        <w:insideH w:val="single" w:color="78C0D4" w:themeColor="accent5" w:themeTint="BF" w:sz="8" w:space="0"/>
        <w:insideV w:val="single" w:color="78C0D4" w:themeColor="accent5" w:themeTint="BF" w:sz="8" w:space="0"/>
      </w:tblBorders>
    </w:tblPr>
    <w:tcPr>
      <w:shd w:val="clear" w:color="auto" w:fill="D2EAF1" w:themeFill="accent5" w:themeFillTint="3F"/>
    </w:tcPr>
    <w:tblStylePr w:type="firstRow">
      <w:rPr>
        <w:b/>
        <w:bCs/>
      </w:rPr>
    </w:tblStylePr>
    <w:tblStylePr w:type="lastRow">
      <w:rPr>
        <w:b/>
        <w:bCs/>
      </w:rPr>
      <w:tblPr/>
      <w:tcPr>
        <w:tcBorders>
          <w:top w:val="single" w:color="78C0D4" w:themeColor="accent5" w:themeTint="BF" w:sz="18" w:space="0"/>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color="F9B074" w:themeColor="accent6" w:themeTint="BF" w:sz="8" w:space="0"/>
        <w:left w:val="single" w:color="F9B074" w:themeColor="accent6" w:themeTint="BF" w:sz="8" w:space="0"/>
        <w:bottom w:val="single" w:color="F9B074" w:themeColor="accent6" w:themeTint="BF" w:sz="8" w:space="0"/>
        <w:right w:val="single" w:color="F9B074" w:themeColor="accent6" w:themeTint="BF" w:sz="8" w:space="0"/>
        <w:insideH w:val="single" w:color="F9B074" w:themeColor="accent6" w:themeTint="BF" w:sz="8" w:space="0"/>
        <w:insideV w:val="single" w:color="F9B074" w:themeColor="accent6" w:themeTint="BF" w:sz="8" w:space="0"/>
      </w:tblBorders>
    </w:tblPr>
    <w:tcPr>
      <w:shd w:val="clear" w:color="auto" w:fill="FDE4D0" w:themeFill="accent6" w:themeFillTint="3F"/>
    </w:tcPr>
    <w:tblStylePr w:type="firstRow">
      <w:rPr>
        <w:b/>
        <w:bCs/>
      </w:rPr>
    </w:tblStylePr>
    <w:tblStylePr w:type="lastRow">
      <w:rPr>
        <w:b/>
        <w:bCs/>
      </w:rPr>
      <w:tblPr/>
      <w:tcPr>
        <w:tcBorders>
          <w:top w:val="single" w:color="F9B074" w:themeColor="accent6" w:themeTint="BF" w:sz="18" w:space="0"/>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color="000000" w:themeColor="text1" w:sz="6" w:space="0"/>
          <w:insideV w:val="single" w:color="000000" w:themeColor="text1" w:sz="6" w:space="0"/>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F81BD" w:themeColor="accent1" w:sz="8" w:space="0"/>
        <w:left w:val="single" w:color="4F81BD" w:themeColor="accent1" w:sz="8" w:space="0"/>
        <w:bottom w:val="single" w:color="4F81BD" w:themeColor="accent1" w:sz="8" w:space="0"/>
        <w:right w:val="single" w:color="4F81BD" w:themeColor="accent1" w:sz="8" w:space="0"/>
        <w:insideH w:val="single" w:color="4F81BD" w:themeColor="accent1" w:sz="8" w:space="0"/>
        <w:insideV w:val="single" w:color="4F81BD" w:themeColor="accent1" w:sz="8" w:space="0"/>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color="4F81BD" w:themeColor="accent1" w:sz="6" w:space="0"/>
          <w:insideV w:val="single" w:color="4F81BD" w:themeColor="accent1" w:sz="6" w:space="0"/>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C0504D" w:themeColor="accent2" w:sz="8" w:space="0"/>
        <w:left w:val="single" w:color="C0504D" w:themeColor="accent2" w:sz="8" w:space="0"/>
        <w:bottom w:val="single" w:color="C0504D" w:themeColor="accent2" w:sz="8" w:space="0"/>
        <w:right w:val="single" w:color="C0504D" w:themeColor="accent2" w:sz="8" w:space="0"/>
        <w:insideH w:val="single" w:color="C0504D" w:themeColor="accent2" w:sz="8" w:space="0"/>
        <w:insideV w:val="single" w:color="C0504D" w:themeColor="accent2" w:sz="8" w:space="0"/>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color="C0504D" w:themeColor="accent2" w:sz="6" w:space="0"/>
          <w:insideV w:val="single" w:color="C0504D" w:themeColor="accent2" w:sz="6" w:space="0"/>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9BBB59" w:themeColor="accent3" w:sz="8" w:space="0"/>
        <w:left w:val="single" w:color="9BBB59" w:themeColor="accent3" w:sz="8" w:space="0"/>
        <w:bottom w:val="single" w:color="9BBB59" w:themeColor="accent3" w:sz="8" w:space="0"/>
        <w:right w:val="single" w:color="9BBB59" w:themeColor="accent3" w:sz="8" w:space="0"/>
        <w:insideH w:val="single" w:color="9BBB59" w:themeColor="accent3" w:sz="8" w:space="0"/>
        <w:insideV w:val="single" w:color="9BBB59" w:themeColor="accent3" w:sz="8" w:space="0"/>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color="9BBB59" w:themeColor="accent3" w:sz="6" w:space="0"/>
          <w:insideV w:val="single" w:color="9BBB59" w:themeColor="accent3" w:sz="6" w:space="0"/>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8064A2" w:themeColor="accent4" w:sz="8" w:space="0"/>
        <w:left w:val="single" w:color="8064A2" w:themeColor="accent4" w:sz="8" w:space="0"/>
        <w:bottom w:val="single" w:color="8064A2" w:themeColor="accent4" w:sz="8" w:space="0"/>
        <w:right w:val="single" w:color="8064A2" w:themeColor="accent4" w:sz="8" w:space="0"/>
        <w:insideH w:val="single" w:color="8064A2" w:themeColor="accent4" w:sz="8" w:space="0"/>
        <w:insideV w:val="single" w:color="8064A2" w:themeColor="accent4" w:sz="8" w:space="0"/>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color="8064A2" w:themeColor="accent4" w:sz="6" w:space="0"/>
          <w:insideV w:val="single" w:color="8064A2" w:themeColor="accent4" w:sz="6" w:space="0"/>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4BACC6" w:themeColor="accent5" w:sz="8" w:space="0"/>
        <w:left w:val="single" w:color="4BACC6" w:themeColor="accent5" w:sz="8" w:space="0"/>
        <w:bottom w:val="single" w:color="4BACC6" w:themeColor="accent5" w:sz="8" w:space="0"/>
        <w:right w:val="single" w:color="4BACC6" w:themeColor="accent5" w:sz="8" w:space="0"/>
        <w:insideH w:val="single" w:color="4BACC6" w:themeColor="accent5" w:sz="8" w:space="0"/>
        <w:insideV w:val="single" w:color="4BACC6" w:themeColor="accent5" w:sz="8" w:space="0"/>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color="4BACC6" w:themeColor="accent5" w:sz="6" w:space="0"/>
          <w:insideV w:val="single" w:color="4BACC6" w:themeColor="accent5" w:sz="6" w:space="0"/>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hAnsiTheme="majorHAnsi" w:eastAsiaTheme="majorEastAsia" w:cstheme="majorBidi"/>
      <w:color w:val="000000" w:themeColor="text1"/>
    </w:rPr>
    <w:tblPr>
      <w:tblStyleRowBandSize w:val="1"/>
      <w:tblStyleColBandSize w:val="1"/>
      <w:tblBorders>
        <w:top w:val="single" w:color="F79646" w:themeColor="accent6" w:sz="8" w:space="0"/>
        <w:left w:val="single" w:color="F79646" w:themeColor="accent6" w:sz="8" w:space="0"/>
        <w:bottom w:val="single" w:color="F79646" w:themeColor="accent6" w:sz="8" w:space="0"/>
        <w:right w:val="single" w:color="F79646" w:themeColor="accent6" w:sz="8" w:space="0"/>
        <w:insideH w:val="single" w:color="F79646" w:themeColor="accent6" w:sz="8" w:space="0"/>
        <w:insideV w:val="single" w:color="F79646" w:themeColor="accent6" w:sz="8" w:space="0"/>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color="F79646" w:themeColor="accent6" w:sz="6" w:space="0"/>
          <w:insideV w:val="single" w:color="F79646" w:themeColor="accent6" w:sz="6" w:space="0"/>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C0C0C0" w:themeFill="tex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000000" w:themeFill="tex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000000" w:themeFill="tex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808080"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3DFEE" w:themeFill="accent1"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F81BD" w:themeFill="accent1"/>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F81BD" w:themeFill="accent1"/>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F81BD" w:themeFill="accent1"/>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F81BD"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7BFDE"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FD3D2" w:themeFill="accent2"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C0504D" w:themeFill="accent2"/>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C0504D" w:themeFill="accent2"/>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C0504D" w:themeFill="accent2"/>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C0504D"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FA7A6"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6EED5" w:themeFill="accent3"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9BBB59" w:themeFill="accent3"/>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9BBB59" w:themeFill="accent3"/>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9BBB59" w:themeFill="accent3"/>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9BBB59"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DDDAC"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FD8E8" w:themeFill="accent4"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8064A2" w:themeFill="accent4"/>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8064A2" w:themeFill="accent4"/>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8064A2" w:themeFill="accent4"/>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8064A2"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FB1D0"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2EAF1" w:themeFill="accent5"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4BACC6" w:themeFill="accent5"/>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4BACC6" w:themeFill="accent5"/>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4BACC6" w:themeFill="accent5"/>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4BACC6"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A5D5E2"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DE4D0" w:themeFill="accent6" w:themeFillTint="3F"/>
    </w:tcPr>
    <w:tblStylePr w:type="firstRow">
      <w:rPr>
        <w:b/>
        <w:bCs/>
        <w:i w:val="0"/>
        <w:iCs w:val="0"/>
        <w:color w:val="FFFFFF" w:themeColor="background1"/>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color="FFFFFF" w:themeColor="background1" w:sz="8" w:space="0"/>
        </w:tcBorders>
        <w:shd w:val="clear" w:color="auto" w:fill="F79646" w:themeFill="accent6"/>
      </w:tcPr>
    </w:tblStylePr>
    <w:tblStylePr w:type="lastRow">
      <w:rPr>
        <w:b/>
        <w:bCs/>
        <w:i w:val="0"/>
        <w:iCs w:val="0"/>
        <w:color w:val="FFFFFF" w:themeColor="background1"/>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color="FFFFFF" w:themeColor="background1" w:sz="8" w:space="0"/>
        </w:tcBorders>
        <w:shd w:val="clear" w:color="auto" w:fill="F79646" w:themeFill="accent6"/>
      </w:tcPr>
    </w:tblStylePr>
    <w:tblStylePr w:type="firstCol">
      <w:rPr>
        <w:b/>
        <w:bCs/>
        <w:i w:val="0"/>
        <w:iCs w:val="0"/>
        <w:color w:val="FFFFFF" w:themeColor="background1"/>
      </w:rPr>
      <w:tblPr/>
      <w:tcPr>
        <w:tcBorders>
          <w:left w:val="single" w:color="FFFFFF" w:themeColor="background1" w:sz="8" w:space="0"/>
          <w:right w:val="single" w:color="FFFFFF" w:themeColor="background1" w:sz="24" w:space="0"/>
          <w:insideH w:val="nil"/>
          <w:insideV w:val="nil"/>
        </w:tcBorders>
        <w:shd w:val="clear" w:color="auto" w:fill="F79646" w:themeFill="accent6"/>
      </w:tcPr>
    </w:tblStylePr>
    <w:tblStylePr w:type="lastCol">
      <w:rPr>
        <w:b/>
        <w:bCs/>
        <w:i w:val="0"/>
        <w:iCs w:val="0"/>
        <w:color w:val="FFFFFF" w:themeColor="background1"/>
      </w:rPr>
      <w:tblPr/>
      <w:tcPr>
        <w:tcBorders>
          <w:top w:val="nil"/>
          <w:left w:val="single" w:color="FFFFFF" w:themeColor="background1" w:sz="24" w:space="0"/>
          <w:bottom w:val="nil"/>
          <w:right w:val="nil"/>
          <w:insideH w:val="nil"/>
          <w:insideV w:val="nil"/>
        </w:tcBorders>
        <w:shd w:val="clear" w:color="auto" w:fill="F79646"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FBCAA2"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8" w:space="0"/>
          <w:insideV w:val="single" w:color="FFFFFF" w:themeColor="background1" w:sz="8" w:space="0"/>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365F91"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943634"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76923C"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5F497A"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31849B"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E36C0A"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6E6E6" w:themeFill="tex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color="000000" w:themeColor="text1" w:themeShade="99" w:sz="4" w:space="0"/>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4F81BD" w:themeColor="accent1" w:sz="4" w:space="0"/>
        <w:bottom w:val="single" w:color="4F81BD" w:themeColor="accent1" w:sz="4" w:space="0"/>
        <w:right w:val="single" w:color="4F81BD" w:themeColor="accent1" w:sz="4" w:space="0"/>
        <w:insideH w:val="single" w:color="FFFFFF" w:themeColor="background1" w:sz="4" w:space="0"/>
        <w:insideV w:val="single" w:color="FFFFFF" w:themeColor="background1" w:sz="4" w:space="0"/>
      </w:tblBorders>
    </w:tblPr>
    <w:tcPr>
      <w:shd w:val="clear" w:color="auto" w:fill="EDF2F8" w:themeFill="accent1"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color="2C4C74" w:themeColor="accent1" w:themeShade="99" w:sz="4" w:space="0"/>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color="C0504D" w:themeColor="accent2" w:sz="24" w:space="0"/>
        <w:left w:val="single" w:color="C0504D" w:themeColor="accent2" w:sz="4" w:space="0"/>
        <w:bottom w:val="single" w:color="C0504D" w:themeColor="accent2" w:sz="4" w:space="0"/>
        <w:right w:val="single" w:color="C0504D" w:themeColor="accent2" w:sz="4" w:space="0"/>
        <w:insideH w:val="single" w:color="FFFFFF" w:themeColor="background1" w:sz="4" w:space="0"/>
        <w:insideV w:val="single" w:color="FFFFFF" w:themeColor="background1" w:sz="4" w:space="0"/>
      </w:tblBorders>
    </w:tblPr>
    <w:tcPr>
      <w:shd w:val="clear" w:color="auto" w:fill="F8EDED" w:themeFill="accent2" w:themeFillTint="19"/>
    </w:tcPr>
    <w:tblStylePr w:type="firstRow">
      <w:rPr>
        <w:b/>
        <w:bCs/>
      </w:rPr>
      <w:tblPr/>
      <w:tcPr>
        <w:tcBorders>
          <w:top w:val="nil"/>
          <w:left w:val="nil"/>
          <w:bottom w:val="single" w:color="C0504D" w:themeColor="accent2"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color="772C2A" w:themeColor="accent2" w:themeShade="99" w:sz="4" w:space="0"/>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color="8064A2" w:themeColor="accent4" w:sz="24" w:space="0"/>
        <w:left w:val="single" w:color="9BBB59" w:themeColor="accent3" w:sz="4" w:space="0"/>
        <w:bottom w:val="single" w:color="9BBB59" w:themeColor="accent3" w:sz="4" w:space="0"/>
        <w:right w:val="single" w:color="9BBB59" w:themeColor="accent3" w:sz="4" w:space="0"/>
        <w:insideH w:val="single" w:color="FFFFFF" w:themeColor="background1" w:sz="4" w:space="0"/>
        <w:insideV w:val="single" w:color="FFFFFF" w:themeColor="background1" w:sz="4" w:space="0"/>
      </w:tblBorders>
    </w:tblPr>
    <w:tcPr>
      <w:shd w:val="clear" w:color="auto" w:fill="F5F8EE" w:themeFill="accent3" w:themeFillTint="19"/>
    </w:tcPr>
    <w:tblStylePr w:type="firstRow">
      <w:rPr>
        <w:b/>
        <w:bCs/>
      </w:rPr>
      <w:tblPr/>
      <w:tcPr>
        <w:tcBorders>
          <w:top w:val="nil"/>
          <w:left w:val="nil"/>
          <w:bottom w:val="single" w:color="8064A2" w:themeColor="accent4"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color="5E7530" w:themeColor="accent3" w:themeShade="99" w:sz="4" w:space="0"/>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color="9BBB59" w:themeColor="accent3" w:sz="24" w:space="0"/>
        <w:left w:val="single" w:color="8064A2" w:themeColor="accent4" w:sz="4" w:space="0"/>
        <w:bottom w:val="single" w:color="8064A2" w:themeColor="accent4" w:sz="4" w:space="0"/>
        <w:right w:val="single" w:color="8064A2" w:themeColor="accent4" w:sz="4" w:space="0"/>
        <w:insideH w:val="single" w:color="FFFFFF" w:themeColor="background1" w:sz="4" w:space="0"/>
        <w:insideV w:val="single" w:color="FFFFFF" w:themeColor="background1" w:sz="4" w:space="0"/>
      </w:tblBorders>
    </w:tblPr>
    <w:tcPr>
      <w:shd w:val="clear" w:color="auto" w:fill="F2EFF6" w:themeFill="accent4" w:themeFillTint="19"/>
    </w:tcPr>
    <w:tblStylePr w:type="firstRow">
      <w:rPr>
        <w:b/>
        <w:bCs/>
      </w:rPr>
      <w:tblPr/>
      <w:tcPr>
        <w:tcBorders>
          <w:top w:val="nil"/>
          <w:left w:val="nil"/>
          <w:bottom w:val="single" w:color="9BBB59" w:themeColor="accent3"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color="4C3B62" w:themeColor="accent4" w:themeShade="99" w:sz="4" w:space="0"/>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color="F79646" w:themeColor="accent6" w:sz="24" w:space="0"/>
        <w:left w:val="single" w:color="4BACC6" w:themeColor="accent5" w:sz="4" w:space="0"/>
        <w:bottom w:val="single" w:color="4BACC6" w:themeColor="accent5" w:sz="4" w:space="0"/>
        <w:right w:val="single" w:color="4BACC6" w:themeColor="accent5" w:sz="4" w:space="0"/>
        <w:insideH w:val="single" w:color="FFFFFF" w:themeColor="background1" w:sz="4" w:space="0"/>
        <w:insideV w:val="single" w:color="FFFFFF" w:themeColor="background1" w:sz="4" w:space="0"/>
      </w:tblBorders>
    </w:tblPr>
    <w:tcPr>
      <w:shd w:val="clear" w:color="auto" w:fill="EDF6F9" w:themeFill="accent5" w:themeFillTint="19"/>
    </w:tcPr>
    <w:tblStylePr w:type="firstRow">
      <w:rPr>
        <w:b/>
        <w:bCs/>
      </w:rPr>
      <w:tblPr/>
      <w:tcPr>
        <w:tcBorders>
          <w:top w:val="nil"/>
          <w:left w:val="nil"/>
          <w:bottom w:val="single" w:color="F79646" w:themeColor="accent6"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color="276A7C" w:themeColor="accent5" w:themeShade="99" w:sz="4" w:space="0"/>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color="4BACC6" w:themeColor="accent5" w:sz="24" w:space="0"/>
        <w:left w:val="single" w:color="F79646" w:themeColor="accent6" w:sz="4" w:space="0"/>
        <w:bottom w:val="single" w:color="F79646" w:themeColor="accent6" w:sz="4" w:space="0"/>
        <w:right w:val="single" w:color="F79646" w:themeColor="accent6" w:sz="4" w:space="0"/>
        <w:insideH w:val="single" w:color="FFFFFF" w:themeColor="background1" w:sz="4" w:space="0"/>
        <w:insideV w:val="single" w:color="FFFFFF" w:themeColor="background1" w:sz="4" w:space="0"/>
      </w:tblBorders>
    </w:tblPr>
    <w:tcPr>
      <w:shd w:val="clear" w:color="auto" w:fill="FEF4EC" w:themeFill="accent6" w:themeFillTint="19"/>
    </w:tcPr>
    <w:tblStylePr w:type="firstRow">
      <w:rPr>
        <w:b/>
        <w:bCs/>
      </w:rPr>
      <w:tblPr/>
      <w:tcPr>
        <w:tcBorders>
          <w:top w:val="nil"/>
          <w:left w:val="nil"/>
          <w:bottom w:val="single" w:color="4BACC6" w:themeColor="accent5" w:sz="24" w:space="0"/>
          <w:right w:val="nil"/>
          <w:insideH w:val="nil"/>
          <w:insideV w:val="nil"/>
        </w:tcBorders>
        <w:shd w:val="clear" w:color="auto" w:fill="FFFFFF" w:themeFill="background1"/>
      </w:tcPr>
    </w:tblStylePr>
    <w:tblStylePr w:type="lastRow">
      <w:rPr>
        <w:b/>
        <w:bCs/>
        <w:color w:val="FFFFFF" w:themeColor="background1"/>
      </w:rPr>
      <w:tblPr/>
      <w:tcPr>
        <w:tcBorders>
          <w:top w:val="single" w:color="FFFFFF" w:themeColor="background1" w:sz="6" w:space="0"/>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color="B65608" w:themeColor="accent6" w:themeShade="99" w:sz="4" w:space="0"/>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color="FFFFFF" w:themeColor="background1" w:sz="12" w:space="0"/>
        </w:tcBorders>
        <w:shd w:val="clear" w:color="auto" w:fill="9E3A38" w:themeFill="accent2" w:themeFillShade="CC"/>
      </w:tcPr>
    </w:tblStylePr>
    <w:tblStylePr w:type="lastRow">
      <w:rPr>
        <w:b/>
        <w:bCs/>
        <w:color w:val="9E3A38"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color="FFFFFF" w:themeColor="background1" w:sz="12" w:space="0"/>
        </w:tcBorders>
        <w:shd w:val="clear" w:color="auto" w:fill="664E82" w:themeFill="accent4" w:themeFillShade="CC"/>
      </w:tcPr>
    </w:tblStylePr>
    <w:tblStylePr w:type="lastRow">
      <w:rPr>
        <w:b/>
        <w:bCs/>
        <w:color w:val="664E82"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color="FFFFFF" w:themeColor="background1" w:sz="12" w:space="0"/>
        </w:tcBorders>
        <w:shd w:val="clear" w:color="auto" w:fill="7E9C40" w:themeFill="accent3" w:themeFillShade="CC"/>
      </w:tcPr>
    </w:tblStylePr>
    <w:tblStylePr w:type="lastRow">
      <w:rPr>
        <w:b/>
        <w:bCs/>
        <w:color w:val="7E9C4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color="FFFFFF" w:themeColor="background1" w:sz="12" w:space="0"/>
        </w:tcBorders>
        <w:shd w:val="clear" w:color="auto" w:fill="F2730A" w:themeFill="accent6" w:themeFillShade="CC"/>
      </w:tcPr>
    </w:tblStylePr>
    <w:tblStylePr w:type="lastRow">
      <w:rPr>
        <w:b/>
        <w:bCs/>
        <w:color w:val="F2730A"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color="FFFFFF" w:themeColor="background1" w:sz="12" w:space="0"/>
        </w:tcBorders>
        <w:shd w:val="clear" w:color="auto" w:fill="348DA5" w:themeFill="accent5" w:themeFillShade="CC"/>
      </w:tcPr>
    </w:tblStylePr>
    <w:tblStylePr w:type="lastRow">
      <w:rPr>
        <w:b/>
        <w:bCs/>
        <w:color w:val="348DA5"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color="FFFFFF" w:themeColor="background1" w:sz="4" w:space="0"/>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footer" Target="footer3.xml" Id="rId13"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header" Target="header3.xml" Id="rId12" /><Relationship Type="http://schemas.openxmlformats.org/officeDocument/2006/relationships/numbering" Target="numbering.xml" Id="rId2" /><Relationship Type="http://schemas.microsoft.com/office/2020/10/relationships/intelligence" Target="intelligence2.xml" Id="rId16"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footer" Target="footer2.xml" Id="rId11" /><Relationship Type="http://schemas.openxmlformats.org/officeDocument/2006/relationships/webSettings" Target="webSettings.xml" Id="rId5" /><Relationship Type="http://schemas.openxmlformats.org/officeDocument/2006/relationships/theme" Target="theme/theme1.xml" Id="rId15" /><Relationship Type="http://schemas.openxmlformats.org/officeDocument/2006/relationships/footer" Target="footer1.xml" Id="rId10" /><Relationship Type="http://schemas.openxmlformats.org/officeDocument/2006/relationships/settings" Target="settings.xml" Id="rId4" /><Relationship Type="http://schemas.openxmlformats.org/officeDocument/2006/relationships/header" Target="header2.xml" Id="rId9" /><Relationship Type="http://schemas.openxmlformats.org/officeDocument/2006/relationships/fontTable" Target="fontTable.xml" Id="rId1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Manager/>
  <ap:Company/>
  <ap:SharedDoc>false</ap:SharedDoc>
  <ap:HyperlinkBase/>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c:description>generated by python-docx</dc:description>
  <lastModifiedBy>Vansh Sachdev</lastModifiedBy>
  <revision>7</revision>
  <dcterms:created xsi:type="dcterms:W3CDTF">2013-12-24T12:45:00.0000000Z</dcterms:created>
  <dcterms:modified xsi:type="dcterms:W3CDTF">2024-12-12T07:01:58.9197192Z</dcterms:modified>
  <category/>
</coreProperties>
</file>