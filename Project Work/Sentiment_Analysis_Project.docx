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Sentiment Analysis in Social Media Using Predictive Analysis</w:t>
      </w:r>
    </w:p>
    <w:p>
      <w:r>
        <w:br/>
      </w:r>
    </w:p>
    <w:p>
      <w:pPr>
        <w:pStyle w:val="Heading2"/>
      </w:pPr>
      <w:r>
        <w:t>Objective</w:t>
      </w:r>
    </w:p>
    <w:p>
      <w:r>
        <w:t>Develop a machine learning model to analyze and predict the sentiment of social media posts (e.g., Twitter, Facebook, Instagram) to help businesses, policymakers, and researchers understand public opinion and trends in real-time.</w:t>
      </w:r>
    </w:p>
    <w:p>
      <w:r>
        <w:br/>
      </w:r>
    </w:p>
    <w:p>
      <w:pPr>
        <w:pStyle w:val="Heading2"/>
      </w:pPr>
      <w:r>
        <w:t>Project Workflow</w:t>
      </w:r>
    </w:p>
    <w:p/>
    <w:p>
      <w:r>
        <w:br/>
      </w:r>
    </w:p>
    <w:p>
      <w:pPr>
        <w:pStyle w:val="Heading2"/>
      </w:pPr>
      <w:r>
        <w:t>1. Data Collection</w:t>
      </w:r>
    </w:p>
    <w:p>
      <w:r>
        <w:t>- **Sources**:</w:t>
        <w:br/>
        <w:t xml:space="preserve">  - **Twitter API**: Use Tweepy for accessing live tweets.</w:t>
        <w:br/>
        <w:t xml:space="preserve">  - **Facebook Graph API**: Fetch public posts.</w:t>
        <w:br/>
        <w:t xml:space="preserve">  - **Kaggle Datasets**: Pre-labeled social media datasets.</w:t>
        <w:br/>
        <w:t xml:space="preserve">  - **Reddit API (PRAW)**: Extract user comments and posts.</w:t>
        <w:br/>
        <w:t>- **Key Data**:</w:t>
        <w:br/>
        <w:t xml:space="preserve">  - **Textual Data**: Posts, comments, hashtags.</w:t>
        <w:br/>
        <w:t xml:space="preserve">  - **Metadata**: User location, post time, likes, shares, and retweets.</w:t>
        <w:br/>
      </w:r>
    </w:p>
    <w:p>
      <w:r>
        <w:br/>
      </w:r>
    </w:p>
    <w:p>
      <w:pPr>
        <w:pStyle w:val="Heading2"/>
      </w:pPr>
      <w:r>
        <w:t>2. Data Preprocessing</w:t>
      </w:r>
    </w:p>
    <w:p>
      <w:r>
        <w:t>- **Steps**:</w:t>
        <w:br/>
        <w:t xml:space="preserve">  - **Text Cleaning**: Remove URLs, mentions (@), hashtags (#), emojis, and special characters.</w:t>
        <w:br/>
        <w:t xml:space="preserve">  - **Tokenization**: Split text into individual words.</w:t>
        <w:br/>
        <w:t xml:space="preserve">  - **Stopword Removal**: Remove common words (e.g., 'the,' 'is') that do not contribute to sentiment.</w:t>
        <w:br/>
        <w:t xml:space="preserve">  - **Lemmatization/Stemming**: Convert words to their root forms.</w:t>
        <w:br/>
        <w:t xml:space="preserve">  - **Vectorization**: Use techniques like TF-IDF or Word Embeddings (Word2Vec, GloVe) for numerical representation of text.</w:t>
        <w:br/>
      </w:r>
    </w:p>
    <w:p>
      <w:r>
        <w:br/>
      </w:r>
    </w:p>
    <w:p>
      <w:pPr>
        <w:pStyle w:val="Heading2"/>
      </w:pPr>
      <w:r>
        <w:t>Example Code</w:t>
      </w:r>
    </w:p>
    <w:p>
      <w:r>
        <w:t>```python</w:t>
        <w:br/>
        <w:t>import re</w:t>
        <w:br/>
        <w:t>import nltk</w:t>
        <w:br/>
        <w:t>from nltk.corpus import stopwords</w:t>
        <w:br/>
        <w:t>from sklearn.feature_extraction.text import TfidfVectorizer</w:t>
        <w:br/>
        <w:br/>
        <w:t># Cleaning function</w:t>
        <w:br/>
        <w:t>def clean_text(text):</w:t>
        <w:br/>
        <w:t xml:space="preserve">    text = re.sub(r'http\S+|www\S+|https\S+', '', text, flags=re.MULTILINE)</w:t>
        <w:br/>
        <w:t xml:space="preserve">    text = re.sub(r'\@\w+|\#','', text)</w:t>
        <w:br/>
        <w:t xml:space="preserve">    text = re.sub(r'[^\w\s]', '', text)</w:t>
        <w:br/>
        <w:t xml:space="preserve">    text = text.lower().strip()</w:t>
        <w:br/>
        <w:t xml:space="preserve">    return text</w:t>
        <w:br/>
        <w:br/>
        <w:t># Apply cleaning</w:t>
        <w:br/>
        <w:t>df['cleaned_text'] = df['text'].apply(clean_text)</w:t>
        <w:br/>
        <w:br/>
        <w:t># Vectorization using TF-IDF</w:t>
        <w:br/>
        <w:t>tfidf = TfidfVectorizer(max_features=5000)</w:t>
        <w:br/>
        <w:t>X = tfidf.fit_transform(df['cleaned_text'])</w:t>
        <w:br/>
        <w:t>```</w:t>
      </w:r>
    </w:p>
    <w:p>
      <w:r>
        <w:br/>
      </w:r>
    </w:p>
    <w:p>
      <w:pPr>
        <w:pStyle w:val="Heading2"/>
      </w:pPr>
      <w:r>
        <w:t>3. Exploratory Data Analysis (EDA)</w:t>
      </w:r>
    </w:p>
    <w:p>
      <w:r>
        <w:t>- **Techniques**:</w:t>
        <w:br/>
        <w:t xml:space="preserve">  - Word Clouds: Visualize the most frequent words.</w:t>
        <w:br/>
        <w:t xml:space="preserve">  - Sentiment Distribution: Analyze positive, negative, and neutral sentiment distribution.</w:t>
        <w:br/>
        <w:t xml:space="preserve">  - Correlation Analysis: Check if metadata (e.g., hashtags or user location) influences sentiment.</w:t>
        <w:br/>
      </w:r>
    </w:p>
    <w:p>
      <w:r>
        <w:br/>
      </w:r>
    </w:p>
    <w:p>
      <w:pPr>
        <w:pStyle w:val="Heading2"/>
      </w:pPr>
      <w:r>
        <w:t>Example Visualization</w:t>
      </w:r>
    </w:p>
    <w:p>
      <w:r>
        <w:t>```python</w:t>
        <w:br/>
        <w:t>from wordcloud import WordCloud</w:t>
        <w:br/>
        <w:t>import matplotlib.pyplot as plt</w:t>
        <w:br/>
        <w:br/>
        <w:t>wordcloud = WordCloud(width=800, height=400).generate(' '.join(df['cleaned_text']))</w:t>
        <w:br/>
        <w:t>plt.figure(figsize=(10, 5))</w:t>
        <w:br/>
        <w:t>plt.imshow(wordcloud, interpolation='bilinear')</w:t>
        <w:br/>
        <w:t>plt.axis('off')</w:t>
        <w:br/>
        <w:t>plt.show()</w:t>
        <w:br/>
        <w:t>```</w:t>
      </w:r>
    </w:p>
    <w:p>
      <w:r>
        <w:br/>
      </w:r>
    </w:p>
    <w:p>
      <w:pPr>
        <w:pStyle w:val="Heading2"/>
      </w:pPr>
      <w:r>
        <w:t>4. Model Selection</w:t>
      </w:r>
    </w:p>
    <w:p>
      <w:r>
        <w:t>- **Machine Learning Models**:</w:t>
        <w:br/>
        <w:t xml:space="preserve">  - Logistic Regression</w:t>
        <w:br/>
        <w:t xml:space="preserve">  - Support Vector Machine (SVM)</w:t>
        <w:br/>
        <w:t xml:space="preserve">  - Naive Bayes</w:t>
        <w:br/>
        <w:t xml:space="preserve">  - Ensemble Models (Random Forest, XGBoost)</w:t>
        <w:br/>
        <w:t>- **Deep Learning Models**:</w:t>
        <w:br/>
        <w:t xml:space="preserve">  - LSTM (Long Short-Term Memory)</w:t>
        <w:br/>
        <w:t xml:space="preserve">  - Bidirectional LSTM or GRU</w:t>
        <w:br/>
        <w:t xml:space="preserve">  - Transformers (BERT, RoBERTa)</w:t>
        <w:br/>
      </w:r>
    </w:p>
    <w:p>
      <w:r>
        <w:br/>
      </w:r>
    </w:p>
    <w:p>
      <w:pPr>
        <w:pStyle w:val="Heading2"/>
      </w:pPr>
      <w:r>
        <w:t>5. Model Implementation Example (Using Logistic Regression)</w:t>
      </w:r>
    </w:p>
    <w:p>
      <w:r>
        <w:t>```python</w:t>
        <w:br/>
        <w:t>from sklearn.model_selection import train_test_split</w:t>
        <w:br/>
        <w:t>from sklearn.linear_model import LogisticRegression</w:t>
        <w:br/>
        <w:t>from sklearn.metrics import classification_report, confusion_matrix</w:t>
        <w:br/>
        <w:br/>
        <w:t># Splitting the dataset</w:t>
        <w:br/>
        <w:t>X_train, X_test, y_train, y_test = train_test_split(X, df['sentiment'], test_size=0.2, random_state=42)</w:t>
        <w:br/>
        <w:br/>
        <w:t># Model Training</w:t>
        <w:br/>
        <w:t>model = LogisticRegression()</w:t>
        <w:br/>
        <w:t>model.fit(X_train, y_train)</w:t>
        <w:br/>
        <w:br/>
        <w:t># Model Prediction</w:t>
        <w:br/>
        <w:t>y_pred = model.predict(X_test)</w:t>
        <w:br/>
        <w:t>print(classification_report(y_test, y_pred))</w:t>
        <w:br/>
        <w:t>```</w:t>
      </w:r>
    </w:p>
    <w:p>
      <w:r>
        <w:br/>
      </w:r>
    </w:p>
    <w:p>
      <w:pPr>
        <w:pStyle w:val="Heading2"/>
      </w:pPr>
      <w:r>
        <w:t>6. Model Evaluation</w:t>
      </w:r>
    </w:p>
    <w:p>
      <w:r>
        <w:t>- **Metrics**:</w:t>
        <w:br/>
        <w:t xml:space="preserve">  - Accuracy</w:t>
        <w:br/>
        <w:t xml:space="preserve">  - Precision, Recall, F1-Score</w:t>
        <w:br/>
        <w:t xml:space="preserve">  - ROC-AUC Score</w:t>
        <w:br/>
      </w:r>
    </w:p>
    <w:p>
      <w:r>
        <w:br/>
      </w:r>
    </w:p>
    <w:p>
      <w:pPr>
        <w:pStyle w:val="Heading2"/>
      </w:pPr>
      <w:r>
        <w:t>Example Visualization</w:t>
      </w:r>
    </w:p>
    <w:p>
      <w:r>
        <w:t>```python</w:t>
        <w:br/>
        <w:t>import seaborn as sns</w:t>
        <w:br/>
        <w:t>import matplotlib.pyplot as plt</w:t>
        <w:br/>
        <w:br/>
        <w:t># Confusion Matrix</w:t>
        <w:br/>
        <w:t>conf_matrix = confusion_matrix(y_test, y_pred)</w:t>
        <w:br/>
        <w:t>sns.heatmap(conf_matrix, annot=True, cmap='Blues', fmt='d')</w:t>
        <w:br/>
        <w:t>plt.xlabel('Predicted')</w:t>
        <w:br/>
        <w:t>plt.ylabel('Actual')</w:t>
        <w:br/>
        <w:t>plt.title('Confusion Matrix')</w:t>
        <w:br/>
        <w:t>plt.show()</w:t>
        <w:br/>
        <w:t>```</w:t>
      </w:r>
    </w:p>
    <w:p>
      <w:r>
        <w:br/>
      </w:r>
    </w:p>
    <w:p>
      <w:pPr>
        <w:pStyle w:val="Heading2"/>
      </w:pPr>
      <w:r>
        <w:t>7. Model Deployment</w:t>
      </w:r>
    </w:p>
    <w:p>
      <w:r>
        <w:t>- **Tools**:</w:t>
        <w:br/>
        <w:t xml:space="preserve">  - Streamlit or Flask: Build a real-time sentiment analysis dashboard.</w:t>
        <w:br/>
        <w:t xml:space="preserve">  - FastAPI: Create an API endpoint to serve predictions.</w:t>
        <w:br/>
      </w:r>
    </w:p>
    <w:p>
      <w:r>
        <w:br/>
      </w:r>
    </w:p>
    <w:p>
      <w:pPr>
        <w:pStyle w:val="Heading2"/>
      </w:pPr>
      <w:r>
        <w:t>8. Possible Enhancements</w:t>
      </w:r>
    </w:p>
    <w:p>
      <w:r>
        <w:t>- Sentiment Lexicon Integration: Combine machine learning with sentiment lexicons like VADER or TextBlob.</w:t>
        <w:br/>
        <w:t>- Multi-Language Support: Train models for multiple languages.</w:t>
        <w:br/>
        <w:t>- Real-Time Monitoring: Use streaming data sources for live sentiment analysis.</w:t>
        <w:br/>
        <w:t>- Explainability: Use SHAP or LIME to interpret model predictions.</w:t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